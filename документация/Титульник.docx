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C25DA" w:rsidRDefault="007F694A">
      <w:pPr>
        <w:jc w:val="center"/>
        <w:rPr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МИНИСТЕРСТВО ОБРАЗОВАНИЯ ОРЕНБУРГСКОЙ ОБЛАСТИ</w:t>
      </w:r>
    </w:p>
    <w:p w:rsidR="007C25DA" w:rsidRDefault="007F694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ГОСУДАРСТВЕННОЕ БЮДЖЕТНОЕ ОБРАЗОВАТЕЛЬНОЕ </w:t>
      </w:r>
    </w:p>
    <w:p w:rsidR="007C25DA" w:rsidRDefault="007F694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УЧРЕЖДЕНИЕ СРЕДНЕГО ПРОФЕССИОНАЛЬНОГО ОБРАЗОВАНИЯ</w:t>
      </w:r>
    </w:p>
    <w:p w:rsidR="007C25DA" w:rsidRDefault="007F694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«ОРЕНБУРГСКИЙ КОЛЛЕДЖ ЭКОНОМИКИ И ИНФОРМАТИКИ»</w:t>
      </w:r>
    </w:p>
    <w:p w:rsidR="007C25DA" w:rsidRDefault="007F694A">
      <w:pPr>
        <w:jc w:val="center"/>
        <w:rPr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(ГАПОУ СПО ОКЭИ)</w:t>
      </w:r>
    </w:p>
    <w:p w:rsidR="007C25DA" w:rsidRDefault="007C25DA">
      <w:pPr>
        <w:jc w:val="center"/>
        <w:rPr>
          <w:sz w:val="28"/>
          <w:lang w:val="ru-RU"/>
        </w:rPr>
      </w:pPr>
    </w:p>
    <w:p w:rsidR="007C25DA" w:rsidRDefault="007C25DA">
      <w:pPr>
        <w:jc w:val="center"/>
        <w:rPr>
          <w:sz w:val="28"/>
          <w:lang w:val="ru-RU"/>
        </w:rPr>
      </w:pPr>
    </w:p>
    <w:p w:rsidR="007C25DA" w:rsidRDefault="007C25DA">
      <w:pPr>
        <w:jc w:val="center"/>
        <w:rPr>
          <w:sz w:val="28"/>
          <w:lang w:val="ru-RU"/>
        </w:rPr>
      </w:pPr>
    </w:p>
    <w:p w:rsidR="007C25DA" w:rsidRDefault="007C25DA">
      <w:pPr>
        <w:jc w:val="center"/>
        <w:rPr>
          <w:sz w:val="28"/>
          <w:lang w:val="ru-RU"/>
        </w:rPr>
      </w:pPr>
    </w:p>
    <w:p w:rsidR="007C25DA" w:rsidRDefault="007C25DA">
      <w:pPr>
        <w:rPr>
          <w:sz w:val="28"/>
          <w:lang w:val="ru-RU"/>
        </w:rPr>
      </w:pPr>
    </w:p>
    <w:p w:rsidR="007C25DA" w:rsidRDefault="007C25DA">
      <w:pPr>
        <w:jc w:val="center"/>
        <w:rPr>
          <w:sz w:val="28"/>
          <w:lang w:val="ru-RU"/>
        </w:rPr>
      </w:pPr>
    </w:p>
    <w:p w:rsidR="007C25DA" w:rsidRDefault="007C25DA">
      <w:pPr>
        <w:jc w:val="both"/>
        <w:rPr>
          <w:sz w:val="28"/>
          <w:lang w:val="ru-RU"/>
        </w:rPr>
      </w:pPr>
    </w:p>
    <w:p w:rsidR="007C25DA" w:rsidRDefault="007C25DA">
      <w:pPr>
        <w:jc w:val="center"/>
        <w:rPr>
          <w:sz w:val="28"/>
          <w:lang w:val="ru-RU"/>
        </w:rPr>
      </w:pPr>
    </w:p>
    <w:p w:rsidR="007C25DA" w:rsidRDefault="007C25DA">
      <w:pPr>
        <w:jc w:val="center"/>
        <w:rPr>
          <w:b/>
          <w:sz w:val="32"/>
          <w:lang w:val="ru-RU"/>
        </w:rPr>
      </w:pPr>
    </w:p>
    <w:p w:rsidR="007C25DA" w:rsidRDefault="007F694A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КУРСОВОЙ ПРОЕКТ</w:t>
      </w:r>
    </w:p>
    <w:p w:rsidR="007C25DA" w:rsidRDefault="007F694A">
      <w:pPr>
        <w:rPr>
          <w:sz w:val="28"/>
          <w:lang w:val="ru-RU"/>
        </w:rPr>
      </w:pPr>
      <w:r>
        <w:rPr>
          <w:sz w:val="28"/>
          <w:lang w:val="ru-RU"/>
        </w:rPr>
        <w:t xml:space="preserve">                                       </w:t>
      </w:r>
    </w:p>
    <w:p w:rsidR="007C25DA" w:rsidRPr="00146852" w:rsidRDefault="007F694A">
      <w:pPr>
        <w:jc w:val="center"/>
        <w:rPr>
          <w:rFonts w:ascii="GOST type A" w:hAnsi="GOST type A"/>
          <w:i/>
          <w:iCs/>
          <w:sz w:val="36"/>
          <w:u w:val="single"/>
          <w:lang w:val="ru-RU"/>
        </w:rPr>
      </w:pPr>
      <w:r w:rsidRPr="00146852">
        <w:rPr>
          <w:rFonts w:ascii="GOST type A" w:hAnsi="GOST type A"/>
          <w:i/>
          <w:iCs/>
          <w:sz w:val="36"/>
          <w:u w:val="single"/>
          <w:lang w:val="ru-RU"/>
        </w:rPr>
        <w:t>ОКЭИ 09.02.07. 4</w:t>
      </w:r>
      <w:r w:rsidR="00486B1F">
        <w:rPr>
          <w:rFonts w:ascii="GOST type A" w:hAnsi="GOST type A"/>
          <w:i/>
          <w:iCs/>
          <w:sz w:val="36"/>
          <w:u w:val="single"/>
          <w:lang w:val="ru-RU"/>
        </w:rPr>
        <w:t xml:space="preserve"> 0 </w:t>
      </w:r>
      <w:r w:rsidRPr="00146852">
        <w:rPr>
          <w:rFonts w:ascii="GOST type A" w:hAnsi="GOST type A"/>
          <w:i/>
          <w:iCs/>
          <w:sz w:val="36"/>
          <w:u w:val="single"/>
          <w:lang w:val="ru-RU"/>
        </w:rPr>
        <w:t>2</w:t>
      </w:r>
      <w:r w:rsidR="00486B1F">
        <w:rPr>
          <w:rFonts w:ascii="GOST type A" w:hAnsi="GOST type A"/>
          <w:i/>
          <w:iCs/>
          <w:sz w:val="36"/>
          <w:u w:val="single"/>
          <w:lang w:val="ru-RU"/>
        </w:rPr>
        <w:t>5</w:t>
      </w:r>
      <w:r w:rsidRPr="00146852">
        <w:rPr>
          <w:rFonts w:ascii="GOST type A" w:hAnsi="GOST type A"/>
          <w:i/>
          <w:iCs/>
          <w:sz w:val="36"/>
          <w:u w:val="single"/>
          <w:lang w:val="ru-RU"/>
        </w:rPr>
        <w:t>. 8</w:t>
      </w:r>
      <w:r w:rsidR="00486B1F">
        <w:rPr>
          <w:rFonts w:ascii="GOST type A" w:hAnsi="GOST type A"/>
          <w:i/>
          <w:iCs/>
          <w:sz w:val="36"/>
          <w:u w:val="single"/>
          <w:lang w:val="ru-RU"/>
        </w:rPr>
        <w:t xml:space="preserve"> О</w:t>
      </w:r>
      <w:bookmarkStart w:id="0" w:name="_GoBack"/>
      <w:bookmarkEnd w:id="0"/>
    </w:p>
    <w:p w:rsidR="007C25DA" w:rsidRDefault="007F694A">
      <w:pPr>
        <w:jc w:val="center"/>
        <w:rPr>
          <w:rFonts w:ascii="Times New Roman" w:hAnsi="Times New Roman" w:cs="Times New Roman"/>
          <w:sz w:val="36"/>
          <w:vertAlign w:val="superscript"/>
          <w:lang w:val="ru-RU"/>
        </w:rPr>
      </w:pPr>
      <w:r>
        <w:rPr>
          <w:rFonts w:ascii="Times New Roman" w:hAnsi="Times New Roman" w:cs="Times New Roman"/>
          <w:sz w:val="36"/>
          <w:vertAlign w:val="superscript"/>
          <w:lang w:val="ru-RU"/>
        </w:rPr>
        <w:t>(код документа)</w:t>
      </w:r>
    </w:p>
    <w:p w:rsidR="00FC716E" w:rsidRDefault="00FC716E">
      <w:pPr>
        <w:rPr>
          <w:rFonts w:ascii="Times New Roman" w:hAnsi="Times New Roman" w:cs="Times New Roman"/>
          <w:sz w:val="28"/>
          <w:u w:val="single"/>
          <w:lang w:val="ru-RU"/>
        </w:rPr>
      </w:pPr>
    </w:p>
    <w:tbl>
      <w:tblPr>
        <w:tblStyle w:val="affe"/>
        <w:tblW w:w="9511" w:type="dxa"/>
        <w:tblInd w:w="-142" w:type="dxa"/>
        <w:tblLook w:val="04A0" w:firstRow="1" w:lastRow="0" w:firstColumn="1" w:lastColumn="0" w:noHBand="0" w:noVBand="1"/>
      </w:tblPr>
      <w:tblGrid>
        <w:gridCol w:w="3694"/>
        <w:gridCol w:w="5817"/>
      </w:tblGrid>
      <w:tr w:rsidR="00FC716E" w:rsidTr="00C574B0">
        <w:trPr>
          <w:trHeight w:val="247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</w:tcPr>
          <w:p w:rsidR="00FC716E" w:rsidRPr="00FC716E" w:rsidRDefault="00FC716E" w:rsidP="00574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 профилю </w:t>
            </w:r>
            <w:r w:rsidRPr="00FC716E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716E" w:rsidRDefault="00FC716E" w:rsidP="00146852">
            <w:pPr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09.02.07 Информационные системы и программировани</w:t>
            </w:r>
            <w:r w:rsidR="00146852">
              <w:rPr>
                <w:rFonts w:ascii="GOST type A" w:hAnsi="GOST type A"/>
                <w:i/>
                <w:iCs/>
                <w:sz w:val="28"/>
                <w:szCs w:val="28"/>
                <w:lang w:val="ru-RU"/>
              </w:rPr>
              <w:t>е</w:t>
            </w:r>
            <w:r>
              <w:rPr>
                <w:rFonts w:ascii="GOST type A" w:hAnsi="GOST type A"/>
                <w:i/>
                <w:iCs/>
                <w:sz w:val="28"/>
                <w:szCs w:val="28"/>
              </w:rPr>
              <w:t xml:space="preserve"> </w:t>
            </w:r>
          </w:p>
        </w:tc>
      </w:tr>
    </w:tbl>
    <w:p w:rsidR="007C25DA" w:rsidRPr="00146852" w:rsidRDefault="00340948">
      <w:pPr>
        <w:rPr>
          <w:rFonts w:ascii="GOST type A" w:hAnsi="GOST type A"/>
          <w:i/>
          <w:sz w:val="28"/>
          <w:u w:val="single"/>
          <w:lang w:val="ru-RU"/>
        </w:rPr>
      </w:pPr>
      <w:r w:rsidRPr="00146852">
        <w:rPr>
          <w:rFonts w:ascii="GOST type A" w:hAnsi="GOST type A"/>
          <w:i/>
          <w:iCs/>
          <w:sz w:val="28"/>
          <w:szCs w:val="28"/>
          <w:u w:val="single"/>
          <w:lang w:val="ru-RU"/>
        </w:rPr>
        <w:t xml:space="preserve">ПМ.08 </w:t>
      </w:r>
      <w:r w:rsidR="007D4F62" w:rsidRPr="00146852">
        <w:rPr>
          <w:rFonts w:ascii="GOST type A" w:hAnsi="GOST type A"/>
          <w:i/>
          <w:iCs/>
          <w:sz w:val="28"/>
          <w:szCs w:val="28"/>
          <w:u w:val="single"/>
          <w:lang w:val="ru-RU"/>
        </w:rPr>
        <w:t>Проектирование и разработка</w:t>
      </w:r>
      <w:r w:rsidRPr="00146852">
        <w:rPr>
          <w:rFonts w:ascii="GOST type A" w:hAnsi="GOST type A"/>
          <w:i/>
          <w:iCs/>
          <w:sz w:val="28"/>
          <w:szCs w:val="28"/>
          <w:u w:val="single"/>
          <w:lang w:val="ru-RU"/>
        </w:rPr>
        <w:t xml:space="preserve"> веб-приложени</w:t>
      </w:r>
      <w:r w:rsidR="007D4F62" w:rsidRPr="00146852">
        <w:rPr>
          <w:rFonts w:ascii="GOST type A" w:hAnsi="GOST type A"/>
          <w:i/>
          <w:iCs/>
          <w:sz w:val="28"/>
          <w:szCs w:val="28"/>
          <w:u w:val="single"/>
          <w:lang w:val="ru-RU"/>
        </w:rPr>
        <w:t>й</w:t>
      </w:r>
      <w:r w:rsidR="007F694A" w:rsidRPr="00146852">
        <w:rPr>
          <w:rFonts w:ascii="GOST type A" w:hAnsi="GOST type A" w:cs="Times New Roman"/>
          <w:i/>
          <w:sz w:val="28"/>
          <w:u w:val="single"/>
          <w:lang w:val="ru-RU"/>
        </w:rPr>
        <w:t xml:space="preserve">     </w:t>
      </w:r>
      <w:r w:rsidR="007F694A" w:rsidRPr="00146852">
        <w:rPr>
          <w:rFonts w:ascii="GOST type A" w:hAnsi="GOST type A"/>
          <w:i/>
          <w:sz w:val="28"/>
          <w:u w:val="single"/>
          <w:lang w:val="ru-RU"/>
        </w:rPr>
        <w:t xml:space="preserve">                             </w:t>
      </w:r>
    </w:p>
    <w:p w:rsidR="007C25DA" w:rsidRDefault="004B611A">
      <w:pPr>
        <w:rPr>
          <w:sz w:val="28"/>
          <w:u w:val="single"/>
          <w:lang w:val="ru-RU"/>
        </w:rPr>
      </w:pPr>
      <w:r w:rsidRPr="004B611A">
        <w:rPr>
          <w:rFonts w:ascii="Times New Roman" w:hAnsi="Times New Roman" w:cs="Times New Roman"/>
          <w:sz w:val="28"/>
          <w:u w:val="single"/>
          <w:lang w:val="ru-RU"/>
        </w:rPr>
        <w:t xml:space="preserve">На тему: </w:t>
      </w:r>
      <w:r w:rsidRPr="004B611A">
        <w:rPr>
          <w:rFonts w:ascii="GOST type A" w:hAnsi="GOST type A" w:cs="Times New Roman"/>
          <w:i/>
          <w:sz w:val="28"/>
          <w:szCs w:val="28"/>
          <w:u w:val="single"/>
          <w:lang w:val="ru-RU"/>
        </w:rPr>
        <w:t>«</w:t>
      </w:r>
      <w:r w:rsidRPr="004B611A">
        <w:rPr>
          <w:rFonts w:ascii="GOST type A" w:hAnsi="GOST type A" w:cs="Segoe UI"/>
          <w:i/>
          <w:sz w:val="28"/>
          <w:szCs w:val="28"/>
          <w:u w:val="single"/>
          <w:lang w:val="ru-RU"/>
        </w:rPr>
        <w:t>Информационный портал для коммуникации между компанией и ресторанами</w:t>
      </w:r>
      <w:r w:rsidRPr="004B611A">
        <w:rPr>
          <w:rFonts w:ascii="GOST type A" w:hAnsi="GOST type A" w:cs="Times New Roman"/>
          <w:i/>
          <w:sz w:val="28"/>
          <w:szCs w:val="28"/>
          <w:u w:val="single"/>
          <w:lang w:val="ru-RU"/>
        </w:rPr>
        <w:t>»</w:t>
      </w:r>
      <w:r w:rsidR="007F694A" w:rsidRPr="004B611A">
        <w:rPr>
          <w:rFonts w:ascii="Times New Roman" w:hAnsi="Times New Roman" w:cs="Times New Roman"/>
          <w:sz w:val="28"/>
          <w:u w:val="single"/>
          <w:lang w:val="ru-RU"/>
        </w:rPr>
        <w:t xml:space="preserve">        </w:t>
      </w:r>
      <w:r>
        <w:rPr>
          <w:sz w:val="28"/>
          <w:u w:val="single"/>
          <w:lang w:val="ru-RU"/>
        </w:rPr>
        <w:t xml:space="preserve">                        </w:t>
      </w:r>
    </w:p>
    <w:p w:rsidR="007C25DA" w:rsidRDefault="007C25DA">
      <w:pPr>
        <w:jc w:val="both"/>
        <w:rPr>
          <w:sz w:val="28"/>
          <w:lang w:val="ru-RU"/>
        </w:rPr>
      </w:pPr>
    </w:p>
    <w:p w:rsidR="007C25DA" w:rsidRDefault="007C25DA">
      <w:pPr>
        <w:jc w:val="both"/>
        <w:rPr>
          <w:sz w:val="28"/>
          <w:lang w:val="ru-RU"/>
        </w:rPr>
      </w:pPr>
    </w:p>
    <w:p w:rsidR="007C25DA" w:rsidRDefault="007C25DA">
      <w:pPr>
        <w:jc w:val="both"/>
        <w:rPr>
          <w:sz w:val="28"/>
          <w:lang w:val="ru-RU"/>
        </w:rPr>
      </w:pPr>
    </w:p>
    <w:p w:rsidR="007C25DA" w:rsidRDefault="007C25DA">
      <w:pPr>
        <w:jc w:val="both"/>
        <w:rPr>
          <w:sz w:val="28"/>
          <w:lang w:val="ru-RU"/>
        </w:rPr>
      </w:pPr>
    </w:p>
    <w:p w:rsidR="007C25DA" w:rsidRDefault="007C25DA">
      <w:pPr>
        <w:jc w:val="both"/>
        <w:rPr>
          <w:sz w:val="28"/>
          <w:lang w:val="ru-RU"/>
        </w:rPr>
      </w:pPr>
    </w:p>
    <w:p w:rsidR="007C25DA" w:rsidRDefault="007F694A">
      <w:pPr>
        <w:jc w:val="both"/>
        <w:rPr>
          <w:sz w:val="28"/>
          <w:lang w:val="ru-RU"/>
        </w:rPr>
      </w:pPr>
      <w:r>
        <w:rPr>
          <w:rStyle w:val="afff6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189865</wp:posOffset>
                </wp:positionV>
                <wp:extent cx="4236720" cy="0"/>
                <wp:effectExtent l="0" t="0" r="0" b="0"/>
                <wp:wrapNone/>
                <wp:docPr id="1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672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я соединительная линия 3" o:spid="_x0000_s1026" o:spt="20" style="position:absolute;left:0pt;margin-left:117.75pt;margin-top:14.95pt;height:0pt;width:333.6pt;z-index:251659264;mso-width-relative:page;mso-height-relative:page;" filled="f" stroked="t" coordsize="21600,21600" o:gfxdata="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iGSdg1gAAAAkBAAAPAAAAAAAAAAEAIAAA&#10;ACIAAABkcnMvZG93bnJldi54bWxQSwECFAAUAAAACACHTuJABjwR3w4CAAAIBAAADgAAAAAAAAAB&#10;ACAAAAAlAQAAZHJzL2Uyb0RvYy54bWxQSwUGAAAAAAYABgBZAQAApQ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afff6"/>
          <w:lang w:val="ru-RU"/>
        </w:rPr>
        <w:t>Количество листов</w:t>
      </w:r>
      <w:r>
        <w:rPr>
          <w:sz w:val="28"/>
          <w:lang w:val="ru-RU"/>
        </w:rPr>
        <w:t xml:space="preserve">    </w:t>
      </w:r>
      <w:r>
        <w:rPr>
          <w:sz w:val="28"/>
          <w:lang w:val="ru-RU"/>
        </w:rPr>
        <w:tab/>
      </w:r>
      <w:r w:rsidR="006E6897" w:rsidRPr="006E6897">
        <w:rPr>
          <w:rFonts w:ascii="GOST type A" w:hAnsi="GOST type A"/>
          <w:i/>
          <w:sz w:val="28"/>
          <w:lang w:val="ru-RU"/>
        </w:rPr>
        <w:t>3</w:t>
      </w:r>
      <w:r w:rsidR="00900F54">
        <w:rPr>
          <w:rFonts w:ascii="GOST type A" w:hAnsi="GOST type A"/>
          <w:i/>
          <w:sz w:val="28"/>
          <w:lang w:val="ru-RU"/>
        </w:rPr>
        <w:t>8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            </w:t>
      </w:r>
    </w:p>
    <w:p w:rsidR="007C25DA" w:rsidRDefault="007F694A">
      <w:pPr>
        <w:jc w:val="both"/>
        <w:rPr>
          <w:sz w:val="28"/>
          <w:lang w:val="ru-RU"/>
        </w:rPr>
      </w:pPr>
      <w:r>
        <w:rPr>
          <w:rStyle w:val="afff6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194945</wp:posOffset>
                </wp:positionV>
                <wp:extent cx="4470400" cy="0"/>
                <wp:effectExtent l="0" t="0" r="0" b="0"/>
                <wp:wrapNone/>
                <wp:docPr id="4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083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я соединительная линия 3" o:spid="_x0000_s1026" o:spt="20" style="position:absolute;left:0pt;margin-left:102pt;margin-top:15.35pt;height:0pt;width:352pt;z-index:251660288;mso-width-relative:page;mso-height-relative:page;" filled="f" stroked="t" coordsize="21600,21600" o:gfxdata="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hp14bWAAAACQEAAA8AAAAAAAAAAQAg&#10;AAAAIgAAAGRycy9kb3ducmV2LnhtbFBLAQIUABQAAAAIAIdO4kAfHd6sEAIAAAgEAAAOAAAAAAAA&#10;AAEAIAAAACUBAABkcnMvZTJvRG9jLnhtbFBLBQYAAAAABgAGAFkBAACn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afff6"/>
          <w:lang w:val="ru-RU"/>
        </w:rPr>
        <w:t>Дата готовности</w:t>
      </w:r>
      <w:r>
        <w:rPr>
          <w:sz w:val="28"/>
          <w:lang w:val="ru-RU"/>
        </w:rPr>
        <w:t xml:space="preserve">         </w:t>
      </w:r>
      <w:r>
        <w:rPr>
          <w:sz w:val="28"/>
          <w:lang w:val="ru-RU"/>
        </w:rPr>
        <w:tab/>
      </w:r>
      <w:r w:rsidR="00146852">
        <w:rPr>
          <w:rFonts w:ascii="GOST type A" w:hAnsi="GOST type A"/>
          <w:i/>
          <w:sz w:val="28"/>
          <w:lang w:val="ru-RU"/>
        </w:rPr>
        <w:t>28</w:t>
      </w:r>
      <w:r w:rsidR="006E6897" w:rsidRPr="006E6897">
        <w:rPr>
          <w:rFonts w:ascii="GOST type A" w:hAnsi="GOST type A"/>
          <w:i/>
          <w:sz w:val="28"/>
          <w:lang w:val="ru-RU"/>
        </w:rPr>
        <w:t>.01.2025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     </w:t>
      </w:r>
    </w:p>
    <w:p w:rsidR="007C25DA" w:rsidRDefault="007F694A">
      <w:pPr>
        <w:jc w:val="both"/>
        <w:rPr>
          <w:sz w:val="28"/>
          <w:lang w:val="ru-RU"/>
        </w:rPr>
      </w:pPr>
      <w:r>
        <w:rPr>
          <w:rStyle w:val="afff6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186055</wp:posOffset>
                </wp:positionV>
                <wp:extent cx="4684395" cy="0"/>
                <wp:effectExtent l="0" t="0" r="0" b="0"/>
                <wp:wrapNone/>
                <wp:docPr id="4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39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я соединительная линия 3" o:spid="_x0000_s1026" o:spt="20" style="position:absolute;left:0pt;margin-left:84.75pt;margin-top:14.65pt;height:0pt;width:368.85pt;z-index:251661312;mso-width-relative:page;mso-height-relative:page;" filled="f" stroked="t" coordsize="21600,21600" o:gfxdata="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bcZWL1gAAAAkBAAAPAAAAAAAAAAEA&#10;IAAAACIAAABkcnMvZG93bnJldi54bWxQSwECFAAUAAAACACHTuJAT8JthxECAAAIBAAADgAAAAAA&#10;AAABACAAAAAlAQAAZHJzL2Uyb0RvYy54bWxQSwUGAAAAAAYABgBZAQAAq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afff6"/>
          <w:lang w:val="ru-RU"/>
        </w:rPr>
        <w:t>Руководитель</w:t>
      </w:r>
      <w:r>
        <w:rPr>
          <w:sz w:val="28"/>
          <w:lang w:val="ru-RU"/>
        </w:rPr>
        <w:t xml:space="preserve">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 w:rsidR="006E6897" w:rsidRPr="006E6897">
        <w:rPr>
          <w:rFonts w:ascii="GOST type A" w:hAnsi="GOST type A"/>
          <w:i/>
          <w:sz w:val="28"/>
          <w:lang w:val="ru-RU"/>
        </w:rPr>
        <w:t>Адамович. Н.В.</w:t>
      </w:r>
      <w:r>
        <w:rPr>
          <w:sz w:val="28"/>
          <w:lang w:val="ru-RU"/>
        </w:rPr>
        <w:tab/>
        <w:t xml:space="preserve">      </w:t>
      </w:r>
      <w:r>
        <w:rPr>
          <w:rFonts w:ascii="GOST type A" w:hAnsi="GOST type A"/>
          <w:i/>
          <w:iCs/>
          <w:sz w:val="28"/>
          <w:lang w:val="ru-RU"/>
        </w:rPr>
        <w:t xml:space="preserve">  </w:t>
      </w:r>
    </w:p>
    <w:p w:rsidR="007C25DA" w:rsidRDefault="007F694A">
      <w:pPr>
        <w:jc w:val="both"/>
        <w:rPr>
          <w:sz w:val="28"/>
          <w:lang w:val="ru-RU"/>
        </w:rPr>
      </w:pPr>
      <w:r>
        <w:rPr>
          <w:rStyle w:val="afff6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190500</wp:posOffset>
                </wp:positionV>
                <wp:extent cx="4903470" cy="0"/>
                <wp:effectExtent l="0" t="0" r="0" b="0"/>
                <wp:wrapNone/>
                <wp:docPr id="50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347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я соединительная линия 3" o:spid="_x0000_s1026" o:spt="20" style="position:absolute;left:0pt;margin-left:69pt;margin-top:15pt;height:0pt;width:386.1pt;z-index:251662336;mso-width-relative:page;mso-height-relative:page;" filled="f" stroked="t" coordsize="21600,21600" o:gfxdata="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qjRXn1gAAAAkBAAAPAAAAAAAAAAEAIAAA&#10;ACIAAABkcnMvZG93bnJldi54bWxQSwECFAAUAAAACACHTuJAUVYs2A4CAAAIBAAADgAAAAAAAAAB&#10;ACAAAAAlAQAAZHJzL2Uyb0RvYy54bWxQSwUGAAAAAAYABgBZAQAApQ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afff6"/>
          <w:lang w:val="ru-RU"/>
        </w:rPr>
        <w:t>Разработал</w:t>
      </w:r>
      <w:r>
        <w:rPr>
          <w:sz w:val="28"/>
          <w:lang w:val="ru-RU"/>
        </w:rPr>
        <w:t xml:space="preserve"> 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 w:rsidR="006E6897" w:rsidRPr="006E6897">
        <w:rPr>
          <w:rFonts w:ascii="GOST type A" w:hAnsi="GOST type A"/>
          <w:i/>
          <w:sz w:val="28"/>
          <w:lang w:val="ru-RU"/>
        </w:rPr>
        <w:t>Исаева Д.С.</w:t>
      </w:r>
      <w:r>
        <w:rPr>
          <w:sz w:val="28"/>
          <w:lang w:val="ru-RU"/>
        </w:rPr>
        <w:t xml:space="preserve">         </w:t>
      </w:r>
    </w:p>
    <w:p w:rsidR="007C25DA" w:rsidRDefault="007F69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179705</wp:posOffset>
                </wp:positionV>
                <wp:extent cx="1707515" cy="2540"/>
                <wp:effectExtent l="0" t="0" r="0" b="0"/>
                <wp:wrapNone/>
                <wp:docPr id="8" name="Прямая соединительная 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515" cy="254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я соединительная линия 297" o:spid="_x0000_s1026" o:spt="20" style="position:absolute;left:0pt;margin-left:319.4pt;margin-top:14.15pt;height:0.2pt;width:134.45pt;z-index:251680768;mso-width-relative:page;mso-height-relative:page;" filled="f" stroked="t" coordsize="21600,21600" o:gfxdata="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fRCb3XAAAACQEAAA8AAAAA&#10;AAAAAQAgAAAAIgAAAGRycy9kb3ducmV2LnhtbFBLAQIUABQAAAAIAIdO4kCoyt9mFQIAAAwEAAAO&#10;AAAAAAAAAAEAIAAAACYBAABkcnMvZTJvRG9jLnhtbFBLBQYAAAAABgAGAFkBAACt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>Защищен____________________</w:t>
      </w:r>
      <w:r>
        <w:rPr>
          <w:rFonts w:ascii="Times New Roman" w:hAnsi="Times New Roman"/>
          <w:sz w:val="28"/>
          <w:szCs w:val="28"/>
          <w:lang w:val="ru-RU"/>
        </w:rPr>
        <w:t>_____</w:t>
      </w:r>
      <w:r>
        <w:rPr>
          <w:rFonts w:ascii="Times New Roman" w:hAnsi="Times New Roman" w:cs="Times New Roman"/>
          <w:sz w:val="28"/>
          <w:szCs w:val="28"/>
          <w:lang w:val="ru-RU"/>
        </w:rPr>
        <w:t>__ с оценкой</w:t>
      </w:r>
    </w:p>
    <w:p w:rsidR="007C25DA" w:rsidRDefault="007F69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</w:t>
      </w:r>
      <w:r>
        <w:rPr>
          <w:rFonts w:ascii="Times New Roman" w:hAnsi="Times New Roman" w:cs="Times New Roman"/>
          <w:sz w:val="21"/>
          <w:szCs w:val="21"/>
          <w:lang w:val="ru-RU"/>
        </w:rPr>
        <w:t>(дата)</w:t>
      </w:r>
    </w:p>
    <w:p w:rsidR="007C25DA" w:rsidRDefault="007C25DA">
      <w:pPr>
        <w:pStyle w:val="afff5"/>
        <w:ind w:left="0" w:firstLine="0"/>
      </w:pPr>
    </w:p>
    <w:p w:rsidR="007C25DA" w:rsidRDefault="007C25DA">
      <w:pPr>
        <w:pStyle w:val="afff5"/>
        <w:ind w:left="0" w:firstLine="0"/>
      </w:pPr>
    </w:p>
    <w:p w:rsidR="007C25DA" w:rsidRDefault="007C25DA">
      <w:pPr>
        <w:pStyle w:val="afff5"/>
        <w:ind w:left="0" w:firstLine="0"/>
      </w:pPr>
    </w:p>
    <w:p w:rsidR="007C25DA" w:rsidRDefault="007C25DA">
      <w:pPr>
        <w:pStyle w:val="afff5"/>
        <w:ind w:left="0" w:firstLine="0"/>
      </w:pPr>
    </w:p>
    <w:p w:rsidR="007C25DA" w:rsidRDefault="007C25DA">
      <w:pPr>
        <w:pStyle w:val="afff5"/>
        <w:ind w:left="0" w:firstLine="0"/>
      </w:pPr>
    </w:p>
    <w:p w:rsidR="007C25DA" w:rsidRDefault="007C25DA">
      <w:pPr>
        <w:pStyle w:val="afff5"/>
        <w:ind w:left="0" w:firstLine="0"/>
      </w:pPr>
    </w:p>
    <w:p w:rsidR="00207B72" w:rsidRDefault="00207B72">
      <w:pPr>
        <w:pStyle w:val="afff5"/>
        <w:ind w:left="0" w:firstLine="0"/>
      </w:pPr>
    </w:p>
    <w:p w:rsidR="007C25DA" w:rsidRDefault="007C25DA">
      <w:pPr>
        <w:pStyle w:val="afff5"/>
        <w:ind w:left="0" w:firstLine="0"/>
      </w:pPr>
    </w:p>
    <w:p w:rsidR="007C25DA" w:rsidRDefault="007F694A">
      <w:pPr>
        <w:pStyle w:val="afff5"/>
        <w:ind w:left="0" w:firstLine="0"/>
        <w:jc w:val="center"/>
      </w:pPr>
      <w:r>
        <w:t>Оренбург 202</w:t>
      </w:r>
      <w:r w:rsidRPr="006E6897">
        <w:t>4</w:t>
      </w:r>
    </w:p>
    <w:sectPr w:rsidR="007C25DA">
      <w:footerReference w:type="default" r:id="rId9"/>
      <w:pgSz w:w="11906" w:h="16838"/>
      <w:pgMar w:top="1440" w:right="906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1A1" w:rsidRDefault="007431A1">
      <w:r>
        <w:separator/>
      </w:r>
    </w:p>
  </w:endnote>
  <w:endnote w:type="continuationSeparator" w:id="0">
    <w:p w:rsidR="007431A1" w:rsidRDefault="00743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Sitka Text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5DA" w:rsidRDefault="007F694A">
    <w:pPr>
      <w:pStyle w:val="af8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-62865</wp:posOffset>
              </wp:positionH>
              <wp:positionV relativeFrom="paragraph">
                <wp:posOffset>-174625</wp:posOffset>
              </wp:positionV>
              <wp:extent cx="635" cy="529590"/>
              <wp:effectExtent l="12700" t="0" r="24765" b="3810"/>
              <wp:wrapNone/>
              <wp:docPr id="2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" cy="5298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3" o:spid="_x0000_s1026" o:spt="20" style="position:absolute;left:0pt;margin-left:-4.95pt;margin-top:-13.75pt;height:41.7pt;width:0.05pt;z-index:251682816;mso-width-relative:page;mso-height-relative:page;" filled="f" stroked="t" coordsize="21600,21600" o:gfxdata="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qNW0tgAAAAIAQAADwAAAAAAAAABACAAAAAi&#10;AAAAZHJzL2Rvd25yZXYueG1sUEsBAhQAFAAAAAgAh07iQBlJcaXRAQAAsAMAAA4AAAAAAAAAAQAg&#10;AAAAJwEAAGRycy9lMm9Eb2MueG1sUEsFBgAAAAAGAAYAWQEAAGoFAAAAAA=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297180</wp:posOffset>
              </wp:positionH>
              <wp:positionV relativeFrom="paragraph">
                <wp:posOffset>-174625</wp:posOffset>
              </wp:positionV>
              <wp:extent cx="635" cy="529590"/>
              <wp:effectExtent l="12700" t="0" r="24765" b="3810"/>
              <wp:wrapNone/>
              <wp:docPr id="3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" cy="5298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5" o:spid="_x0000_s1026" o:spt="20" style="position:absolute;left:0pt;margin-left:23.4pt;margin-top:-13.75pt;height:41.7pt;width:0.05pt;z-index:251681792;mso-width-relative:page;mso-height-relative:page;" filled="f" stroked="t" coordsize="21600,21600" o:gfxdata="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llm7LYAAAACAEAAA8AAAAAAAAAAQAgAAAA&#10;IgAAAGRycy9kb3ducmV2LnhtbFBLAQIUABQAAAAIAIdO4kAUePMK0gEAALADAAAOAAAAAAAAAAEA&#10;IAAAACcBAABkcnMvZTJvRG9jLnhtbFBLBQYAAAAABgAGAFkBAABrBQAAAAA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1196975</wp:posOffset>
              </wp:positionH>
              <wp:positionV relativeFrom="paragraph">
                <wp:posOffset>-174625</wp:posOffset>
              </wp:positionV>
              <wp:extent cx="635" cy="529590"/>
              <wp:effectExtent l="12700" t="0" r="24765" b="3810"/>
              <wp:wrapNone/>
              <wp:docPr id="3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" cy="5298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6" o:spid="_x0000_s1026" o:spt="20" style="position:absolute;left:0pt;margin-left:94.25pt;margin-top:-13.75pt;height:41.7pt;width:0.05pt;z-index:251679744;mso-width-relative:page;mso-height-relative:page;" filled="f" stroked="t" coordsize="21600,21600" o:gfxdata="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MChexdgAAAAKAQAADwAAAAAAAAABACAAAAAi&#10;AAAAZHJzL2Rvd25yZXYueG1sUEsBAhQAFAAAAAgAh07iQLLIAlXRAQAAsAMAAA4AAAAAAAAAAQAg&#10;AAAAJwEAAGRycy9lMm9Eb2MueG1sUEsFBgAAAAAGAAYAWQEAAGoFAAAAAA=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1736725</wp:posOffset>
              </wp:positionH>
              <wp:positionV relativeFrom="paragraph">
                <wp:posOffset>-169545</wp:posOffset>
              </wp:positionV>
              <wp:extent cx="635" cy="524510"/>
              <wp:effectExtent l="12700" t="0" r="24765" b="8890"/>
              <wp:wrapNone/>
              <wp:docPr id="3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" cy="52474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7" o:spid="_x0000_s1026" o:spt="20" style="position:absolute;left:0pt;margin-left:136.75pt;margin-top:-13.35pt;height:41.3pt;width:0.05pt;z-index:251678720;mso-width-relative:page;mso-height-relative:page;" filled="f" stroked="t" coordsize="21600,21600" o:gfxdata="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XvkYV2QAAAAoBAAAPAAAAAAAAAAEAIAAA&#10;ACIAAABkcnMvZG93bnJldi54bWxQSwECFAAUAAAACACHTuJArVJZuNIBAACwAwAADgAAAAAAAAAB&#10;ACAAAAAoAQAAZHJzL2Uyb0RvYy54bWxQSwUGAAAAAAYABgBZAQAAbAUAAAAA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2096770</wp:posOffset>
              </wp:positionH>
              <wp:positionV relativeFrom="paragraph">
                <wp:posOffset>-174625</wp:posOffset>
              </wp:positionV>
              <wp:extent cx="635" cy="524510"/>
              <wp:effectExtent l="12700" t="0" r="24765" b="8890"/>
              <wp:wrapNone/>
              <wp:docPr id="3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" cy="52474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8" o:spid="_x0000_s1026" o:spt="20" style="position:absolute;left:0pt;margin-left:165.1pt;margin-top:-13.75pt;height:41.3pt;width:0.05pt;z-index:251677696;mso-width-relative:page;mso-height-relative:page;" filled="f" stroked="t" coordsize="21600,21600" o:gfxdata="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GU+QU2QAAAAoBAAAPAAAAAAAAAAEAIAAA&#10;ACIAAABkcnMvZG93bnJldi54bWxQSwECFAAUAAAACACHTuJAuT0NY9IBAACwAwAADgAAAAAAAAAB&#10;ACAAAAAoAQAAZHJzL2Uyb0RvYy54bWxQSwUGAAAAAAYABgBZAQAAbAUAAAAA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5809615</wp:posOffset>
              </wp:positionH>
              <wp:positionV relativeFrom="paragraph">
                <wp:posOffset>2540</wp:posOffset>
              </wp:positionV>
              <wp:extent cx="353060" cy="635"/>
              <wp:effectExtent l="0" t="0" r="0" b="0"/>
              <wp:wrapNone/>
              <wp:docPr id="37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28" cy="50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2" o:spid="_x0000_s1026" o:spt="20" style="position:absolute;left:0pt;margin-left:457.45pt;margin-top:0.2pt;height:0.05pt;width:27.8pt;z-index:251676672;mso-width-relative:page;mso-height-relative:page;" filled="f" stroked="t" coordsize="21600,21600" o:gfxdata="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1O2RK1gAAAAUBAAAPAAAAAAAAAAEAIAAAACIA&#10;AABkcnMvZG93bnJldi54bWxQSwECFAAUAAAACACHTuJA3vUxItIBAACxAwAADgAAAAAAAAABACAA&#10;AAAlAQAAZHJzL2Uyb0RvYy54bWxQSwUGAAAAAAYABgBZAQAAaQUAAAAA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5804535</wp:posOffset>
              </wp:positionH>
              <wp:positionV relativeFrom="paragraph">
                <wp:posOffset>-174625</wp:posOffset>
              </wp:positionV>
              <wp:extent cx="1270" cy="529590"/>
              <wp:effectExtent l="12700" t="0" r="24130" b="3810"/>
              <wp:wrapNone/>
              <wp:docPr id="3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317" cy="5298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9" o:spid="_x0000_s1026" o:spt="20" style="position:absolute;left:0pt;margin-left:457.05pt;margin-top:-13.75pt;height:41.7pt;width:0.1pt;z-index:251675648;mso-width-relative:page;mso-height-relative:page;" filled="f" stroked="t" coordsize="21600,21600" o:gfxdata="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WnZGdkAAAAKAQAADwAAAAAAAAABACAA&#10;AAAiAAAAZHJzL2Rvd25yZXYueG1sUEsBAhQAFAAAAAgAh07iQNtfg37TAQAAsQMAAA4AAAAAAAAA&#10;AQAgAAAAKAEAAGRycy9lMm9Eb2MueG1sUEsFBgAAAAAGAAYAWQEAAG0FAAAAAA=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5819140</wp:posOffset>
              </wp:positionH>
              <wp:positionV relativeFrom="paragraph">
                <wp:posOffset>-160020</wp:posOffset>
              </wp:positionV>
              <wp:extent cx="329565" cy="157480"/>
              <wp:effectExtent l="0" t="0" r="0" b="0"/>
              <wp:wrapNone/>
              <wp:docPr id="43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C25DA" w:rsidRDefault="007F694A">
                          <w:pPr>
                            <w:pStyle w:val="afffd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8" o:spid="_x0000_s1026" style="position:absolute;margin-left:458.2pt;margin-top:-12.6pt;width:25.95pt;height:1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" filled="f" stroked="f">
              <v:textbox inset="1pt,1pt,1pt,1pt">
                <w:txbxContent>
                  <w:p w:rsidR="007C25DA" w:rsidRDefault="007F694A">
                    <w:pPr>
                      <w:pStyle w:val="afffd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5819140</wp:posOffset>
              </wp:positionH>
              <wp:positionV relativeFrom="paragraph">
                <wp:posOffset>73025</wp:posOffset>
              </wp:positionV>
              <wp:extent cx="329565" cy="215265"/>
              <wp:effectExtent l="0" t="0" r="0" b="0"/>
              <wp:wrapNone/>
              <wp:docPr id="4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215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C25DA" w:rsidRDefault="007F694A">
                          <w:pPr>
                            <w:pStyle w:val="afffd"/>
                            <w:jc w:val="center"/>
                            <w:rPr>
                              <w:rFonts w:ascii="GOST type A" w:hAnsi="GOST type A"/>
                              <w:sz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GOST type A" w:hAnsi="GOST type A"/>
                              <w:sz w:val="24"/>
                            </w:rPr>
                            <w:instrText xml:space="preserve"> PAGE  \* LOWER </w:instrText>
                          </w:r>
                          <w:r>
                            <w:rPr>
                              <w:rFonts w:ascii="GOST type A" w:hAnsi="GOST type A"/>
                              <w:sz w:val="24"/>
                            </w:rPr>
                            <w:fldChar w:fldCharType="separate"/>
                          </w:r>
                          <w:r w:rsidR="00146852">
                            <w:rPr>
                              <w:rFonts w:ascii="GOST type A" w:hAnsi="GOST type A"/>
                              <w:noProof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GOST type A" w:hAnsi="GOST type A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9" o:spid="_x0000_s1027" style="position:absolute;margin-left:458.2pt;margin-top:5.75pt;width:25.95pt;height:16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" filled="f" stroked="f">
              <v:textbox inset="1pt,1pt,1pt,1pt">
                <w:txbxContent>
                  <w:p w:rsidR="007C25DA" w:rsidRDefault="007F694A">
                    <w:pPr>
                      <w:pStyle w:val="afffd"/>
                      <w:jc w:val="center"/>
                      <w:rPr>
                        <w:rFonts w:ascii="GOST type A" w:hAnsi="GOST type A"/>
                        <w:sz w:val="24"/>
                      </w:rPr>
                    </w:pPr>
                    <w:r>
                      <w:rPr>
                        <w:rFonts w:ascii="GOST type A" w:hAnsi="GOST type A"/>
                        <w:sz w:val="24"/>
                      </w:rPr>
                      <w:fldChar w:fldCharType="begin"/>
                    </w:r>
                    <w:r>
                      <w:rPr>
                        <w:rFonts w:ascii="GOST type A" w:hAnsi="GOST type A"/>
                        <w:sz w:val="24"/>
                      </w:rPr>
                      <w:instrText xml:space="preserve"> PAGE  \* LOWER </w:instrText>
                    </w:r>
                    <w:r>
                      <w:rPr>
                        <w:rFonts w:ascii="GOST type A" w:hAnsi="GOST type A"/>
                        <w:sz w:val="24"/>
                      </w:rPr>
                      <w:fldChar w:fldCharType="separate"/>
                    </w:r>
                    <w:r w:rsidR="00146852">
                      <w:rPr>
                        <w:rFonts w:ascii="GOST type A" w:hAnsi="GOST type A"/>
                        <w:noProof/>
                        <w:sz w:val="24"/>
                      </w:rPr>
                      <w:t>2</w:t>
                    </w:r>
                    <w:r>
                      <w:rPr>
                        <w:rFonts w:ascii="GOST type A" w:hAnsi="GOST type A"/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2128520</wp:posOffset>
              </wp:positionH>
              <wp:positionV relativeFrom="paragraph">
                <wp:posOffset>-35560</wp:posOffset>
              </wp:positionV>
              <wp:extent cx="3648710" cy="243205"/>
              <wp:effectExtent l="0" t="0" r="0" b="0"/>
              <wp:wrapNone/>
              <wp:docPr id="4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525" cy="2430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C25DA" w:rsidRDefault="007F694A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36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iCs/>
                              <w:sz w:val="36"/>
                              <w:lang w:val="ru-RU"/>
                            </w:rPr>
                            <w:t>09.02.07. 4322. 09 ПЗ</w:t>
                          </w:r>
                        </w:p>
                        <w:p w:rsidR="007C25DA" w:rsidRDefault="007C25DA">
                          <w:pPr>
                            <w:pStyle w:val="afffd"/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0" o:spid="_x0000_s1028" style="position:absolute;margin-left:167.6pt;margin-top:-2.8pt;width:287.3pt;height:1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" filled="f" stroked="f">
              <v:textbox inset="1pt,1pt,1pt,1pt">
                <w:txbxContent>
                  <w:p w:rsidR="007C25DA" w:rsidRDefault="007F694A">
                    <w:pPr>
                      <w:jc w:val="center"/>
                      <w:rPr>
                        <w:rFonts w:ascii="GOST type A" w:hAnsi="GOST type A"/>
                        <w:i/>
                        <w:iCs/>
                        <w:sz w:val="36"/>
                        <w:lang w:val="ru-RU"/>
                      </w:rPr>
                    </w:pPr>
                    <w:r>
                      <w:rPr>
                        <w:rFonts w:ascii="GOST type A" w:hAnsi="GOST type A"/>
                        <w:i/>
                        <w:iCs/>
                        <w:sz w:val="36"/>
                        <w:lang w:val="ru-RU"/>
                      </w:rPr>
                      <w:t>09.02.07. 4322. 09 ПЗ</w:t>
                    </w:r>
                  </w:p>
                  <w:p w:rsidR="007C25DA" w:rsidRDefault="007C25DA">
                    <w:pPr>
                      <w:pStyle w:val="afffd"/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-419735</wp:posOffset>
              </wp:positionH>
              <wp:positionV relativeFrom="paragraph">
                <wp:posOffset>180340</wp:posOffset>
              </wp:positionV>
              <wp:extent cx="2510790" cy="635"/>
              <wp:effectExtent l="0" t="0" r="0" b="0"/>
              <wp:wrapNone/>
              <wp:docPr id="3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646" cy="50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1" o:spid="_x0000_s1026" o:spt="20" style="position:absolute;left:0pt;margin-left:-33.05pt;margin-top:14.2pt;height:0.05pt;width:197.7pt;z-index:251671552;mso-width-relative:page;mso-height-relative:page;" filled="f" stroked="t" coordsize="21600,21600" o:gfxdata="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7dJwL2AAAAAkBAAAPAAAAAAAAAAEAIAAAACIA&#10;AABkcnMvZG93bnJldi54bWxQSwECFAAUAAAACACHTuJAaZ2pi9ABAACyAwAADgAAAAAAAAABACAA&#10;AAAnAQAAZHJzL2Uyb0RvYy54bWxQSwUGAAAAAAYABgBZAQAAaQUAAAAA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1752600</wp:posOffset>
              </wp:positionH>
              <wp:positionV relativeFrom="paragraph">
                <wp:posOffset>187960</wp:posOffset>
              </wp:positionV>
              <wp:extent cx="329565" cy="157480"/>
              <wp:effectExtent l="0" t="0" r="0" b="0"/>
              <wp:wrapNone/>
              <wp:docPr id="42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438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C25DA" w:rsidRDefault="007F694A">
                          <w:pPr>
                            <w:pStyle w:val="afffd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7" o:spid="_x0000_s1029" style="position:absolute;margin-left:138pt;margin-top:14.8pt;width:25.95pt;height:1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" filled="f" stroked="f">
              <v:textbox inset="1pt,1pt,1pt,1pt">
                <w:txbxContent>
                  <w:p w:rsidR="007C25DA" w:rsidRDefault="007F694A">
                    <w:pPr>
                      <w:pStyle w:val="afffd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1218565</wp:posOffset>
              </wp:positionH>
              <wp:positionV relativeFrom="paragraph">
                <wp:posOffset>187960</wp:posOffset>
              </wp:positionV>
              <wp:extent cx="505460" cy="157480"/>
              <wp:effectExtent l="0" t="0" r="0" b="0"/>
              <wp:wrapNone/>
              <wp:docPr id="4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357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C25DA" w:rsidRDefault="007F694A">
                          <w:pPr>
                            <w:pStyle w:val="afffd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30" style="position:absolute;margin-left:95.95pt;margin-top:14.8pt;width:39.8pt;height:1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" filled="f" stroked="f">
              <v:textbox inset="1pt,1pt,1pt,1pt">
                <w:txbxContent>
                  <w:p w:rsidR="007C25DA" w:rsidRDefault="007F694A">
                    <w:pPr>
                      <w:pStyle w:val="afffd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323850</wp:posOffset>
              </wp:positionH>
              <wp:positionV relativeFrom="paragraph">
                <wp:posOffset>187960</wp:posOffset>
              </wp:positionV>
              <wp:extent cx="847725" cy="157480"/>
              <wp:effectExtent l="0" t="0" r="0" b="0"/>
              <wp:wrapNone/>
              <wp:docPr id="40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43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C25DA" w:rsidRDefault="007F694A">
                          <w:pPr>
                            <w:pStyle w:val="afffd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5" o:spid="_x0000_s1031" style="position:absolute;margin-left:25.5pt;margin-top:14.8pt;width:66.75pt;height:1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" filled="f" stroked="f">
              <v:textbox inset="1pt,1pt,1pt,1pt">
                <w:txbxContent>
                  <w:p w:rsidR="007C25DA" w:rsidRDefault="007F694A">
                    <w:pPr>
                      <w:pStyle w:val="afffd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 xml:space="preserve">№ </w:t>
                    </w: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докум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-48260</wp:posOffset>
              </wp:positionH>
              <wp:positionV relativeFrom="paragraph">
                <wp:posOffset>187960</wp:posOffset>
              </wp:positionV>
              <wp:extent cx="329565" cy="157480"/>
              <wp:effectExtent l="0" t="0" r="0" b="0"/>
              <wp:wrapNone/>
              <wp:docPr id="39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C25DA" w:rsidRDefault="007F694A">
                          <w:pPr>
                            <w:pStyle w:val="afffd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4" o:spid="_x0000_s1032" style="position:absolute;margin-left:-3.8pt;margin-top:14.8pt;width:25.95pt;height:1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" filled="f" stroked="f">
              <v:textbox inset="1pt,1pt,1pt,1pt">
                <w:txbxContent>
                  <w:p w:rsidR="007C25DA" w:rsidRDefault="007F694A">
                    <w:pPr>
                      <w:pStyle w:val="afffd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-405130</wp:posOffset>
              </wp:positionH>
              <wp:positionV relativeFrom="paragraph">
                <wp:posOffset>187960</wp:posOffset>
              </wp:positionV>
              <wp:extent cx="329565" cy="157480"/>
              <wp:effectExtent l="0" t="0" r="0" b="0"/>
              <wp:wrapNone/>
              <wp:docPr id="38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438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C25DA" w:rsidRDefault="007F694A">
                          <w:pPr>
                            <w:pStyle w:val="afffd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3" o:spid="_x0000_s1033" style="position:absolute;margin-left:-31.9pt;margin-top:14.8pt;width:25.95pt;height:1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" filled="f" stroked="f">
              <v:textbox inset="1pt,1pt,1pt,1pt">
                <w:txbxContent>
                  <w:p w:rsidR="007C25DA" w:rsidRDefault="007F694A">
                    <w:pPr>
                      <w:pStyle w:val="afffd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Изм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-419735</wp:posOffset>
              </wp:positionH>
              <wp:positionV relativeFrom="paragraph">
                <wp:posOffset>635</wp:posOffset>
              </wp:positionV>
              <wp:extent cx="2510790" cy="635"/>
              <wp:effectExtent l="0" t="0" r="0" b="0"/>
              <wp:wrapNone/>
              <wp:docPr id="35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646" cy="101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0" o:spid="_x0000_s1026" o:spt="20" style="position:absolute;left:0pt;margin-left:-33.05pt;margin-top:0.05pt;height:0.05pt;width:197.7pt;z-index:251665408;mso-width-relative:page;mso-height-relative:page;" filled="f" stroked="t" coordsize="21600,21600" o:gfxdata="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LNzo9UAAAAFAQAADwAAAAAAAAABACAAAAAi&#10;AAAAZHJzL2Rvd25yZXYueG1sUEsBAhQAFAAAAAgAh07iQCaob6fUAQAAswMAAA4AAAAAAAAAAQAg&#10;AAAAJAEAAGRycy9lMm9Eb2MueG1sUEsFBgAAAAAGAAYAWQEAAGoFAAAAAA==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-419735</wp:posOffset>
              </wp:positionH>
              <wp:positionV relativeFrom="paragraph">
                <wp:posOffset>-178435</wp:posOffset>
              </wp:positionV>
              <wp:extent cx="6577965" cy="635"/>
              <wp:effectExtent l="0" t="0" r="0" b="0"/>
              <wp:wrapNone/>
              <wp:docPr id="29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888" cy="50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4" o:spid="_x0000_s1026" o:spt="20" style="position:absolute;left:0pt;margin-left:-33.05pt;margin-top:-14.05pt;height:0.05pt;width:517.95pt;z-index:251664384;mso-width-relative:page;mso-height-relative:page;" filled="f" stroked="t" coordsize="21600,21600" o:gfxdata="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j7p59cAAAALAQAADwAAAAAAAAABACAAAAAi&#10;AAAAZHJzL2Rvd25yZXYueG1sUEsBAhQAFAAAAAgAh07iQEewJ5TSAQAAsQMAAA4AAAAAAAAAAQAg&#10;AAAAJgEAAGRycy9lMm9Eb2MueG1sUEsFBgAAAAAGAAYAWQEAAGoFAAAAAA=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-422910</wp:posOffset>
              </wp:positionH>
              <wp:positionV relativeFrom="paragraph">
                <wp:posOffset>-9827895</wp:posOffset>
              </wp:positionV>
              <wp:extent cx="6588760" cy="10189210"/>
              <wp:effectExtent l="12700" t="12700" r="27940" b="27940"/>
              <wp:wrapNone/>
              <wp:docPr id="2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 w:rsidR="007C25DA" w:rsidRDefault="007C25DA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34" style="position:absolute;margin-left:-33.3pt;margin-top:-773.85pt;width:518.8pt;height:80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" filled="f" strokeweight="2pt">
              <v:textbox>
                <w:txbxContent>
                  <w:p w:rsidR="007C25DA" w:rsidRDefault="007C25DA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1A1" w:rsidRDefault="007431A1">
      <w:r>
        <w:separator/>
      </w:r>
    </w:p>
  </w:footnote>
  <w:footnote w:type="continuationSeparator" w:id="0">
    <w:p w:rsidR="007431A1" w:rsidRDefault="00743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452"/>
    <w:rsid w:val="00024DAC"/>
    <w:rsid w:val="0002747B"/>
    <w:rsid w:val="00042B64"/>
    <w:rsid w:val="00050A31"/>
    <w:rsid w:val="000624C5"/>
    <w:rsid w:val="000657E6"/>
    <w:rsid w:val="000716D2"/>
    <w:rsid w:val="00071AAB"/>
    <w:rsid w:val="00082D67"/>
    <w:rsid w:val="00084766"/>
    <w:rsid w:val="000878A5"/>
    <w:rsid w:val="000A4061"/>
    <w:rsid w:val="000A4F11"/>
    <w:rsid w:val="000B461A"/>
    <w:rsid w:val="000B76C4"/>
    <w:rsid w:val="000C5610"/>
    <w:rsid w:val="000E1084"/>
    <w:rsid w:val="000E3F92"/>
    <w:rsid w:val="000E6552"/>
    <w:rsid w:val="000F13AE"/>
    <w:rsid w:val="000F3A4F"/>
    <w:rsid w:val="000F59AC"/>
    <w:rsid w:val="00100549"/>
    <w:rsid w:val="001364FE"/>
    <w:rsid w:val="001368DD"/>
    <w:rsid w:val="00146852"/>
    <w:rsid w:val="00147DB3"/>
    <w:rsid w:val="001518A5"/>
    <w:rsid w:val="00170095"/>
    <w:rsid w:val="00170E4F"/>
    <w:rsid w:val="00172A27"/>
    <w:rsid w:val="001743F4"/>
    <w:rsid w:val="001756D9"/>
    <w:rsid w:val="00187C33"/>
    <w:rsid w:val="001936B7"/>
    <w:rsid w:val="00196AB1"/>
    <w:rsid w:val="001A1F67"/>
    <w:rsid w:val="001B28D2"/>
    <w:rsid w:val="001B5581"/>
    <w:rsid w:val="001B6075"/>
    <w:rsid w:val="001C4583"/>
    <w:rsid w:val="001C5A4E"/>
    <w:rsid w:val="001C70F4"/>
    <w:rsid w:val="001E197D"/>
    <w:rsid w:val="00201333"/>
    <w:rsid w:val="00207B72"/>
    <w:rsid w:val="00210FA7"/>
    <w:rsid w:val="00216417"/>
    <w:rsid w:val="002172A4"/>
    <w:rsid w:val="00224B27"/>
    <w:rsid w:val="002425AA"/>
    <w:rsid w:val="0024329B"/>
    <w:rsid w:val="00243D0D"/>
    <w:rsid w:val="00256A9E"/>
    <w:rsid w:val="0026631D"/>
    <w:rsid w:val="002B03AD"/>
    <w:rsid w:val="002B7F6D"/>
    <w:rsid w:val="002C2F53"/>
    <w:rsid w:val="002D3718"/>
    <w:rsid w:val="002D43EB"/>
    <w:rsid w:val="002D554A"/>
    <w:rsid w:val="002D5C59"/>
    <w:rsid w:val="002E5F5F"/>
    <w:rsid w:val="00301C1F"/>
    <w:rsid w:val="00314EBF"/>
    <w:rsid w:val="0031548C"/>
    <w:rsid w:val="00333E54"/>
    <w:rsid w:val="0033518C"/>
    <w:rsid w:val="00340948"/>
    <w:rsid w:val="00342B11"/>
    <w:rsid w:val="003437C2"/>
    <w:rsid w:val="00347C2E"/>
    <w:rsid w:val="0037239F"/>
    <w:rsid w:val="00377186"/>
    <w:rsid w:val="00392CC5"/>
    <w:rsid w:val="00394C49"/>
    <w:rsid w:val="003A0CE0"/>
    <w:rsid w:val="003A1C03"/>
    <w:rsid w:val="003A275D"/>
    <w:rsid w:val="003C2FD3"/>
    <w:rsid w:val="003C6655"/>
    <w:rsid w:val="003D0BA9"/>
    <w:rsid w:val="003D1DA9"/>
    <w:rsid w:val="003D3D4F"/>
    <w:rsid w:val="003E3838"/>
    <w:rsid w:val="00414627"/>
    <w:rsid w:val="0041713F"/>
    <w:rsid w:val="00425D63"/>
    <w:rsid w:val="004441A1"/>
    <w:rsid w:val="004643D8"/>
    <w:rsid w:val="00471046"/>
    <w:rsid w:val="00486393"/>
    <w:rsid w:val="00486B1F"/>
    <w:rsid w:val="00496A3B"/>
    <w:rsid w:val="00497C24"/>
    <w:rsid w:val="00497E8A"/>
    <w:rsid w:val="004A6E42"/>
    <w:rsid w:val="004B611A"/>
    <w:rsid w:val="004B7314"/>
    <w:rsid w:val="004C7BA5"/>
    <w:rsid w:val="004E7628"/>
    <w:rsid w:val="004F25A7"/>
    <w:rsid w:val="004F48F2"/>
    <w:rsid w:val="004F5E1A"/>
    <w:rsid w:val="005149B1"/>
    <w:rsid w:val="005263A7"/>
    <w:rsid w:val="005647F2"/>
    <w:rsid w:val="005662D1"/>
    <w:rsid w:val="0056744C"/>
    <w:rsid w:val="00573A09"/>
    <w:rsid w:val="00591518"/>
    <w:rsid w:val="005A210E"/>
    <w:rsid w:val="005A4526"/>
    <w:rsid w:val="005A7139"/>
    <w:rsid w:val="005C1B16"/>
    <w:rsid w:val="005D0428"/>
    <w:rsid w:val="005E53D0"/>
    <w:rsid w:val="005F6C65"/>
    <w:rsid w:val="006002EB"/>
    <w:rsid w:val="006128EF"/>
    <w:rsid w:val="006264B4"/>
    <w:rsid w:val="00643033"/>
    <w:rsid w:val="00644CC3"/>
    <w:rsid w:val="00661274"/>
    <w:rsid w:val="00661468"/>
    <w:rsid w:val="00663836"/>
    <w:rsid w:val="006649F0"/>
    <w:rsid w:val="00666BA9"/>
    <w:rsid w:val="006712FB"/>
    <w:rsid w:val="0067245D"/>
    <w:rsid w:val="0068470E"/>
    <w:rsid w:val="0068734E"/>
    <w:rsid w:val="00687ACD"/>
    <w:rsid w:val="006937B8"/>
    <w:rsid w:val="00695DCD"/>
    <w:rsid w:val="006A05CC"/>
    <w:rsid w:val="006A35A7"/>
    <w:rsid w:val="006B161A"/>
    <w:rsid w:val="006C039F"/>
    <w:rsid w:val="006D02A8"/>
    <w:rsid w:val="006E54C6"/>
    <w:rsid w:val="006E6897"/>
    <w:rsid w:val="006F6AD1"/>
    <w:rsid w:val="00705BFC"/>
    <w:rsid w:val="007152D7"/>
    <w:rsid w:val="0073310C"/>
    <w:rsid w:val="007431A1"/>
    <w:rsid w:val="00746C14"/>
    <w:rsid w:val="007635AC"/>
    <w:rsid w:val="0077304F"/>
    <w:rsid w:val="0077492F"/>
    <w:rsid w:val="00794AC3"/>
    <w:rsid w:val="007A2F6C"/>
    <w:rsid w:val="007A67B1"/>
    <w:rsid w:val="007C25DA"/>
    <w:rsid w:val="007C2C59"/>
    <w:rsid w:val="007D1028"/>
    <w:rsid w:val="007D4F62"/>
    <w:rsid w:val="007D77C0"/>
    <w:rsid w:val="007F694A"/>
    <w:rsid w:val="00801C4E"/>
    <w:rsid w:val="00801F23"/>
    <w:rsid w:val="0083113D"/>
    <w:rsid w:val="00833016"/>
    <w:rsid w:val="00837632"/>
    <w:rsid w:val="0085640F"/>
    <w:rsid w:val="008567AA"/>
    <w:rsid w:val="0087327A"/>
    <w:rsid w:val="008871F3"/>
    <w:rsid w:val="00892712"/>
    <w:rsid w:val="008A1E5C"/>
    <w:rsid w:val="008A680A"/>
    <w:rsid w:val="008B0BB0"/>
    <w:rsid w:val="008B3957"/>
    <w:rsid w:val="008C1581"/>
    <w:rsid w:val="008C3171"/>
    <w:rsid w:val="008E6C4B"/>
    <w:rsid w:val="008F18C0"/>
    <w:rsid w:val="00900251"/>
    <w:rsid w:val="00900F54"/>
    <w:rsid w:val="00907648"/>
    <w:rsid w:val="00910557"/>
    <w:rsid w:val="00912AA8"/>
    <w:rsid w:val="00930FDE"/>
    <w:rsid w:val="00945BA3"/>
    <w:rsid w:val="009578B7"/>
    <w:rsid w:val="0096582D"/>
    <w:rsid w:val="00984C93"/>
    <w:rsid w:val="00987CE1"/>
    <w:rsid w:val="0099405C"/>
    <w:rsid w:val="009B1E1D"/>
    <w:rsid w:val="009C600F"/>
    <w:rsid w:val="009D3723"/>
    <w:rsid w:val="009D40E8"/>
    <w:rsid w:val="009E04F2"/>
    <w:rsid w:val="00A03B7B"/>
    <w:rsid w:val="00A17B32"/>
    <w:rsid w:val="00A200C9"/>
    <w:rsid w:val="00A232E2"/>
    <w:rsid w:val="00A250D5"/>
    <w:rsid w:val="00A264FE"/>
    <w:rsid w:val="00A26E40"/>
    <w:rsid w:val="00A32F56"/>
    <w:rsid w:val="00A36028"/>
    <w:rsid w:val="00A37A78"/>
    <w:rsid w:val="00A86853"/>
    <w:rsid w:val="00A91424"/>
    <w:rsid w:val="00A96385"/>
    <w:rsid w:val="00AA2C77"/>
    <w:rsid w:val="00AB0213"/>
    <w:rsid w:val="00AB11B7"/>
    <w:rsid w:val="00AC3FB9"/>
    <w:rsid w:val="00AC702A"/>
    <w:rsid w:val="00AD226F"/>
    <w:rsid w:val="00AE0DA7"/>
    <w:rsid w:val="00AE5F70"/>
    <w:rsid w:val="00AE704F"/>
    <w:rsid w:val="00AF000E"/>
    <w:rsid w:val="00AF3C01"/>
    <w:rsid w:val="00B00881"/>
    <w:rsid w:val="00B01072"/>
    <w:rsid w:val="00B11914"/>
    <w:rsid w:val="00B13A52"/>
    <w:rsid w:val="00B15596"/>
    <w:rsid w:val="00B16F20"/>
    <w:rsid w:val="00B20B87"/>
    <w:rsid w:val="00B224CB"/>
    <w:rsid w:val="00B24CF4"/>
    <w:rsid w:val="00B26993"/>
    <w:rsid w:val="00B42EB3"/>
    <w:rsid w:val="00B4570C"/>
    <w:rsid w:val="00B5208C"/>
    <w:rsid w:val="00B7223E"/>
    <w:rsid w:val="00B74876"/>
    <w:rsid w:val="00B8272F"/>
    <w:rsid w:val="00BA53AE"/>
    <w:rsid w:val="00BB5926"/>
    <w:rsid w:val="00BB7C2B"/>
    <w:rsid w:val="00BC1664"/>
    <w:rsid w:val="00BC2546"/>
    <w:rsid w:val="00BD4EAD"/>
    <w:rsid w:val="00BD7166"/>
    <w:rsid w:val="00BE60A3"/>
    <w:rsid w:val="00BF0457"/>
    <w:rsid w:val="00BF7DAC"/>
    <w:rsid w:val="00C05085"/>
    <w:rsid w:val="00C1593D"/>
    <w:rsid w:val="00C15E01"/>
    <w:rsid w:val="00C22CF5"/>
    <w:rsid w:val="00C3493E"/>
    <w:rsid w:val="00C42BC4"/>
    <w:rsid w:val="00C55AED"/>
    <w:rsid w:val="00C56C7E"/>
    <w:rsid w:val="00C574B0"/>
    <w:rsid w:val="00C7335B"/>
    <w:rsid w:val="00C776A4"/>
    <w:rsid w:val="00C83D4B"/>
    <w:rsid w:val="00C910D8"/>
    <w:rsid w:val="00CA2497"/>
    <w:rsid w:val="00CA2C6C"/>
    <w:rsid w:val="00CC0600"/>
    <w:rsid w:val="00CC61A0"/>
    <w:rsid w:val="00CC78AC"/>
    <w:rsid w:val="00CD5C4A"/>
    <w:rsid w:val="00CE5B77"/>
    <w:rsid w:val="00CF0F68"/>
    <w:rsid w:val="00CF7953"/>
    <w:rsid w:val="00D07232"/>
    <w:rsid w:val="00D10245"/>
    <w:rsid w:val="00D11E83"/>
    <w:rsid w:val="00D21BDD"/>
    <w:rsid w:val="00D23F02"/>
    <w:rsid w:val="00D3044C"/>
    <w:rsid w:val="00D31F99"/>
    <w:rsid w:val="00D37AAE"/>
    <w:rsid w:val="00D42391"/>
    <w:rsid w:val="00D65F07"/>
    <w:rsid w:val="00D83C95"/>
    <w:rsid w:val="00D86CCE"/>
    <w:rsid w:val="00D91A25"/>
    <w:rsid w:val="00D92BB7"/>
    <w:rsid w:val="00DA0417"/>
    <w:rsid w:val="00DB235F"/>
    <w:rsid w:val="00DC76D2"/>
    <w:rsid w:val="00DD0839"/>
    <w:rsid w:val="00DD30ED"/>
    <w:rsid w:val="00E20A43"/>
    <w:rsid w:val="00E21489"/>
    <w:rsid w:val="00E40166"/>
    <w:rsid w:val="00E47B7C"/>
    <w:rsid w:val="00E64C21"/>
    <w:rsid w:val="00E92CE4"/>
    <w:rsid w:val="00E94E7A"/>
    <w:rsid w:val="00EA4D9F"/>
    <w:rsid w:val="00EC24C6"/>
    <w:rsid w:val="00EC6F9D"/>
    <w:rsid w:val="00EF2933"/>
    <w:rsid w:val="00F05146"/>
    <w:rsid w:val="00F1115D"/>
    <w:rsid w:val="00F219EB"/>
    <w:rsid w:val="00F31C1E"/>
    <w:rsid w:val="00F3513C"/>
    <w:rsid w:val="00F36A4C"/>
    <w:rsid w:val="00F4453F"/>
    <w:rsid w:val="00F465C5"/>
    <w:rsid w:val="00F5180D"/>
    <w:rsid w:val="00F51B21"/>
    <w:rsid w:val="00F51D87"/>
    <w:rsid w:val="00F70117"/>
    <w:rsid w:val="00F8455C"/>
    <w:rsid w:val="00FB59AD"/>
    <w:rsid w:val="00FC716E"/>
    <w:rsid w:val="00FD2492"/>
    <w:rsid w:val="00FF51EE"/>
    <w:rsid w:val="02796B83"/>
    <w:rsid w:val="055E5BDC"/>
    <w:rsid w:val="081017C0"/>
    <w:rsid w:val="085122C4"/>
    <w:rsid w:val="0C893429"/>
    <w:rsid w:val="0DCC699E"/>
    <w:rsid w:val="0E172943"/>
    <w:rsid w:val="0F985CB5"/>
    <w:rsid w:val="10523E84"/>
    <w:rsid w:val="11355AD6"/>
    <w:rsid w:val="144C6348"/>
    <w:rsid w:val="156642E5"/>
    <w:rsid w:val="1A3A47FA"/>
    <w:rsid w:val="1C076F54"/>
    <w:rsid w:val="1D257265"/>
    <w:rsid w:val="1E95767D"/>
    <w:rsid w:val="1FB06848"/>
    <w:rsid w:val="247D3B42"/>
    <w:rsid w:val="268E590E"/>
    <w:rsid w:val="29284DFA"/>
    <w:rsid w:val="2C8F68ED"/>
    <w:rsid w:val="2F013CF4"/>
    <w:rsid w:val="2F5A20C5"/>
    <w:rsid w:val="2F640E62"/>
    <w:rsid w:val="307D5DB3"/>
    <w:rsid w:val="30A13FE3"/>
    <w:rsid w:val="37C13928"/>
    <w:rsid w:val="38643BAC"/>
    <w:rsid w:val="38D1331F"/>
    <w:rsid w:val="3C0724DF"/>
    <w:rsid w:val="3D2E204C"/>
    <w:rsid w:val="3E043938"/>
    <w:rsid w:val="3E481F99"/>
    <w:rsid w:val="423C2D5A"/>
    <w:rsid w:val="43256317"/>
    <w:rsid w:val="4518196F"/>
    <w:rsid w:val="4B5215D1"/>
    <w:rsid w:val="4B677F1F"/>
    <w:rsid w:val="4DC963A6"/>
    <w:rsid w:val="513942EC"/>
    <w:rsid w:val="53217269"/>
    <w:rsid w:val="580875D7"/>
    <w:rsid w:val="58706145"/>
    <w:rsid w:val="60312C11"/>
    <w:rsid w:val="63F029AA"/>
    <w:rsid w:val="65203DFD"/>
    <w:rsid w:val="65646177"/>
    <w:rsid w:val="67BB615F"/>
    <w:rsid w:val="69DB66DB"/>
    <w:rsid w:val="6A6C4E67"/>
    <w:rsid w:val="6AF67E74"/>
    <w:rsid w:val="6DC06E67"/>
    <w:rsid w:val="6EC61449"/>
    <w:rsid w:val="6ED947FA"/>
    <w:rsid w:val="6F5629EA"/>
    <w:rsid w:val="7099095D"/>
    <w:rsid w:val="70F74DBB"/>
    <w:rsid w:val="727A0819"/>
    <w:rsid w:val="739C204C"/>
    <w:rsid w:val="751C75C7"/>
    <w:rsid w:val="75C31F37"/>
    <w:rsid w:val="77E72C6D"/>
    <w:rsid w:val="7C9F63E2"/>
    <w:rsid w:val="7CF0780B"/>
    <w:rsid w:val="7DAE1D12"/>
    <w:rsid w:val="7E5E4B45"/>
    <w:rsid w:val="7FC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41CEE87"/>
  <w15:docId w15:val="{95CC76BE-EF6B-4B92-B5CB-0D50E2A2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uiPriority="1" w:unhideWhenUsed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uiPriority="3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qFormat/>
    <w:rPr>
      <w:sz w:val="16"/>
      <w:szCs w:val="16"/>
    </w:rPr>
  </w:style>
  <w:style w:type="paragraph" w:styleId="a6">
    <w:name w:val="Block Text"/>
    <w:basedOn w:val="a1"/>
    <w:qFormat/>
    <w:pPr>
      <w:spacing w:after="120"/>
      <w:ind w:left="1440" w:right="1440"/>
    </w:pPr>
  </w:style>
  <w:style w:type="paragraph" w:styleId="a7">
    <w:name w:val="Body Text"/>
    <w:basedOn w:val="a1"/>
    <w:link w:val="a8"/>
    <w:qFormat/>
    <w:pPr>
      <w:spacing w:after="120"/>
    </w:pPr>
  </w:style>
  <w:style w:type="paragraph" w:styleId="22">
    <w:name w:val="Body Text 2"/>
    <w:basedOn w:val="a1"/>
    <w:qFormat/>
    <w:pPr>
      <w:spacing w:after="120" w:line="480" w:lineRule="auto"/>
    </w:pPr>
  </w:style>
  <w:style w:type="paragraph" w:styleId="32">
    <w:name w:val="Body Text 3"/>
    <w:basedOn w:val="a1"/>
    <w:qFormat/>
    <w:pPr>
      <w:spacing w:after="120"/>
    </w:pPr>
    <w:rPr>
      <w:sz w:val="16"/>
      <w:szCs w:val="16"/>
    </w:rPr>
  </w:style>
  <w:style w:type="paragraph" w:styleId="a9">
    <w:name w:val="Body Text First Indent"/>
    <w:basedOn w:val="a7"/>
    <w:qFormat/>
    <w:pPr>
      <w:ind w:firstLine="210"/>
    </w:pPr>
  </w:style>
  <w:style w:type="paragraph" w:styleId="aa">
    <w:name w:val="Body Text Indent"/>
    <w:basedOn w:val="a1"/>
    <w:qFormat/>
    <w:pPr>
      <w:spacing w:after="120"/>
      <w:ind w:left="360"/>
    </w:pPr>
  </w:style>
  <w:style w:type="paragraph" w:styleId="23">
    <w:name w:val="Body Text First Indent 2"/>
    <w:basedOn w:val="aa"/>
    <w:qFormat/>
    <w:pPr>
      <w:ind w:firstLine="210"/>
    </w:pPr>
  </w:style>
  <w:style w:type="paragraph" w:styleId="24">
    <w:name w:val="Body Text Indent 2"/>
    <w:basedOn w:val="a1"/>
    <w:qFormat/>
    <w:pPr>
      <w:spacing w:after="120" w:line="480" w:lineRule="auto"/>
      <w:ind w:left="360"/>
    </w:pPr>
  </w:style>
  <w:style w:type="paragraph" w:styleId="33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b">
    <w:name w:val="caption"/>
    <w:basedOn w:val="a1"/>
    <w:next w:val="a1"/>
    <w:semiHidden/>
    <w:unhideWhenUsed/>
    <w:qFormat/>
    <w:rPr>
      <w:rFonts w:ascii="Arial" w:eastAsia="SimHei" w:hAnsi="Arial" w:cs="Arial"/>
    </w:rPr>
  </w:style>
  <w:style w:type="paragraph" w:styleId="ac">
    <w:name w:val="Closing"/>
    <w:basedOn w:val="a1"/>
    <w:qFormat/>
    <w:pPr>
      <w:ind w:left="4320"/>
    </w:pPr>
  </w:style>
  <w:style w:type="character" w:styleId="ad">
    <w:name w:val="annotation reference"/>
    <w:basedOn w:val="a2"/>
    <w:qFormat/>
    <w:rPr>
      <w:sz w:val="21"/>
      <w:szCs w:val="21"/>
    </w:rPr>
  </w:style>
  <w:style w:type="paragraph" w:styleId="ae">
    <w:name w:val="annotation text"/>
    <w:basedOn w:val="a1"/>
    <w:qFormat/>
  </w:style>
  <w:style w:type="paragraph" w:styleId="af">
    <w:name w:val="annotation subject"/>
    <w:basedOn w:val="ae"/>
    <w:next w:val="ae"/>
    <w:qFormat/>
    <w:rPr>
      <w:b/>
      <w:bCs/>
    </w:rPr>
  </w:style>
  <w:style w:type="paragraph" w:styleId="af0">
    <w:name w:val="Date"/>
    <w:basedOn w:val="a1"/>
    <w:next w:val="a1"/>
    <w:qFormat/>
  </w:style>
  <w:style w:type="paragraph" w:styleId="af1">
    <w:name w:val="Document Map"/>
    <w:basedOn w:val="a1"/>
    <w:qFormat/>
    <w:pPr>
      <w:shd w:val="clear" w:color="auto" w:fill="000080"/>
    </w:pPr>
  </w:style>
  <w:style w:type="paragraph" w:styleId="af2">
    <w:name w:val="E-mail Signature"/>
    <w:basedOn w:val="a1"/>
    <w:qFormat/>
  </w:style>
  <w:style w:type="character" w:styleId="af3">
    <w:name w:val="Emphasis"/>
    <w:basedOn w:val="a2"/>
    <w:qFormat/>
    <w:rPr>
      <w:i/>
      <w:iCs/>
    </w:rPr>
  </w:style>
  <w:style w:type="character" w:styleId="af4">
    <w:name w:val="endnote reference"/>
    <w:basedOn w:val="a2"/>
    <w:qFormat/>
    <w:rPr>
      <w:vertAlign w:val="superscript"/>
    </w:rPr>
  </w:style>
  <w:style w:type="paragraph" w:styleId="af5">
    <w:name w:val="endnote text"/>
    <w:basedOn w:val="a1"/>
    <w:qFormat/>
    <w:pPr>
      <w:snapToGrid w:val="0"/>
    </w:pPr>
  </w:style>
  <w:style w:type="paragraph" w:styleId="af6">
    <w:name w:val="envelope address"/>
    <w:basedOn w:val="a1"/>
    <w:qFormat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5">
    <w:name w:val="envelope return"/>
    <w:basedOn w:val="a1"/>
    <w:qFormat/>
    <w:rPr>
      <w:rFonts w:ascii="Arial" w:hAnsi="Arial" w:cs="Arial"/>
    </w:rPr>
  </w:style>
  <w:style w:type="character" w:styleId="af7">
    <w:name w:val="FollowedHyperlink"/>
    <w:basedOn w:val="a2"/>
    <w:qFormat/>
    <w:rPr>
      <w:color w:val="800080"/>
      <w:u w:val="single"/>
    </w:rPr>
  </w:style>
  <w:style w:type="paragraph" w:styleId="af8">
    <w:name w:val="footer"/>
    <w:basedOn w:val="a1"/>
    <w:qFormat/>
    <w:pPr>
      <w:tabs>
        <w:tab w:val="center" w:pos="4153"/>
        <w:tab w:val="right" w:pos="8306"/>
      </w:tabs>
    </w:pPr>
  </w:style>
  <w:style w:type="character" w:styleId="af9">
    <w:name w:val="footnote reference"/>
    <w:basedOn w:val="a2"/>
    <w:qFormat/>
    <w:rPr>
      <w:vertAlign w:val="superscript"/>
    </w:rPr>
  </w:style>
  <w:style w:type="paragraph" w:styleId="afa">
    <w:name w:val="footnote text"/>
    <w:basedOn w:val="a1"/>
    <w:qFormat/>
    <w:pPr>
      <w:snapToGrid w:val="0"/>
    </w:pPr>
    <w:rPr>
      <w:sz w:val="18"/>
      <w:szCs w:val="18"/>
    </w:rPr>
  </w:style>
  <w:style w:type="paragraph" w:styleId="afb">
    <w:name w:val="header"/>
    <w:basedOn w:val="a1"/>
    <w:qFormat/>
    <w:pPr>
      <w:tabs>
        <w:tab w:val="center" w:pos="4153"/>
        <w:tab w:val="right" w:pos="8306"/>
      </w:tabs>
    </w:pPr>
  </w:style>
  <w:style w:type="character" w:styleId="HTML">
    <w:name w:val="HTML Acronym"/>
    <w:basedOn w:val="a2"/>
    <w:qFormat/>
  </w:style>
  <w:style w:type="paragraph" w:styleId="HTML0">
    <w:name w:val="HTML Address"/>
    <w:basedOn w:val="a1"/>
    <w:qFormat/>
    <w:rPr>
      <w:i/>
      <w:iCs/>
    </w:rPr>
  </w:style>
  <w:style w:type="character" w:styleId="HTML1">
    <w:name w:val="HTML Cite"/>
    <w:basedOn w:val="a2"/>
    <w:qFormat/>
    <w:rPr>
      <w:i/>
      <w:iCs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Keyboard"/>
    <w:basedOn w:val="a2"/>
    <w:qFormat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qFormat/>
    <w:rPr>
      <w:rFonts w:ascii="Courier New" w:hAnsi="Courier New" w:cs="Courier New"/>
    </w:rPr>
  </w:style>
  <w:style w:type="character" w:styleId="HTML6">
    <w:name w:val="HTML Sample"/>
    <w:basedOn w:val="a2"/>
    <w:qFormat/>
    <w:rPr>
      <w:rFonts w:ascii="Courier New" w:hAnsi="Courier New" w:cs="Courier New"/>
    </w:rPr>
  </w:style>
  <w:style w:type="character" w:styleId="HTML7">
    <w:name w:val="HTML Typewriter"/>
    <w:basedOn w:val="a2"/>
    <w:qFormat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qFormat/>
    <w:rPr>
      <w:i/>
      <w:iCs/>
    </w:rPr>
  </w:style>
  <w:style w:type="character" w:styleId="afc">
    <w:name w:val="Hyperlink"/>
    <w:basedOn w:val="a2"/>
    <w:uiPriority w:val="99"/>
    <w:qFormat/>
    <w:rPr>
      <w:color w:val="0000FF"/>
      <w:u w:val="single"/>
    </w:rPr>
  </w:style>
  <w:style w:type="paragraph" w:styleId="10">
    <w:name w:val="index 1"/>
    <w:basedOn w:val="a1"/>
    <w:next w:val="a1"/>
    <w:qFormat/>
  </w:style>
  <w:style w:type="paragraph" w:styleId="26">
    <w:name w:val="index 2"/>
    <w:basedOn w:val="a1"/>
    <w:next w:val="a1"/>
    <w:qFormat/>
    <w:pPr>
      <w:ind w:leftChars="200" w:left="200"/>
    </w:pPr>
  </w:style>
  <w:style w:type="paragraph" w:styleId="34">
    <w:name w:val="index 3"/>
    <w:basedOn w:val="a1"/>
    <w:next w:val="a1"/>
    <w:qFormat/>
    <w:pPr>
      <w:ind w:leftChars="400" w:left="400"/>
    </w:pPr>
  </w:style>
  <w:style w:type="paragraph" w:styleId="42">
    <w:name w:val="index 4"/>
    <w:basedOn w:val="a1"/>
    <w:next w:val="a1"/>
    <w:qFormat/>
    <w:pPr>
      <w:ind w:leftChars="600" w:left="600"/>
    </w:pPr>
  </w:style>
  <w:style w:type="paragraph" w:styleId="52">
    <w:name w:val="index 5"/>
    <w:basedOn w:val="a1"/>
    <w:next w:val="a1"/>
    <w:qFormat/>
    <w:pPr>
      <w:ind w:leftChars="800" w:left="800"/>
    </w:pPr>
  </w:style>
  <w:style w:type="paragraph" w:styleId="60">
    <w:name w:val="index 6"/>
    <w:basedOn w:val="a1"/>
    <w:next w:val="a1"/>
    <w:qFormat/>
    <w:pPr>
      <w:ind w:leftChars="1000" w:left="1000"/>
    </w:pPr>
  </w:style>
  <w:style w:type="paragraph" w:styleId="70">
    <w:name w:val="index 7"/>
    <w:basedOn w:val="a1"/>
    <w:next w:val="a1"/>
    <w:qFormat/>
    <w:pPr>
      <w:ind w:leftChars="1200" w:left="1200"/>
    </w:pPr>
  </w:style>
  <w:style w:type="paragraph" w:styleId="80">
    <w:name w:val="index 8"/>
    <w:basedOn w:val="a1"/>
    <w:next w:val="a1"/>
    <w:qFormat/>
    <w:pPr>
      <w:ind w:leftChars="1400" w:left="1400"/>
    </w:pPr>
  </w:style>
  <w:style w:type="paragraph" w:styleId="90">
    <w:name w:val="index 9"/>
    <w:basedOn w:val="a1"/>
    <w:next w:val="a1"/>
    <w:qFormat/>
    <w:pPr>
      <w:ind w:leftChars="1600" w:left="1600"/>
    </w:p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character" w:styleId="afe">
    <w:name w:val="line number"/>
    <w:basedOn w:val="a2"/>
    <w:qFormat/>
  </w:style>
  <w:style w:type="paragraph" w:styleId="aff">
    <w:name w:val="List"/>
    <w:basedOn w:val="a1"/>
    <w:qFormat/>
    <w:pPr>
      <w:ind w:left="360" w:hanging="360"/>
    </w:pPr>
  </w:style>
  <w:style w:type="paragraph" w:styleId="27">
    <w:name w:val="List 2"/>
    <w:basedOn w:val="a1"/>
    <w:qFormat/>
    <w:pPr>
      <w:ind w:left="720" w:hanging="360"/>
    </w:pPr>
  </w:style>
  <w:style w:type="paragraph" w:styleId="35">
    <w:name w:val="List 3"/>
    <w:basedOn w:val="a1"/>
    <w:qFormat/>
    <w:pPr>
      <w:ind w:left="1080" w:hanging="360"/>
    </w:pPr>
  </w:style>
  <w:style w:type="paragraph" w:styleId="43">
    <w:name w:val="List 4"/>
    <w:basedOn w:val="a1"/>
    <w:qFormat/>
    <w:pPr>
      <w:ind w:left="1440" w:hanging="360"/>
    </w:pPr>
  </w:style>
  <w:style w:type="paragraph" w:styleId="53">
    <w:name w:val="List 5"/>
    <w:basedOn w:val="a1"/>
    <w:qFormat/>
    <w:pPr>
      <w:ind w:left="1800" w:hanging="360"/>
    </w:pPr>
  </w:style>
  <w:style w:type="paragraph" w:styleId="a0">
    <w:name w:val="List Bullet"/>
    <w:basedOn w:val="a1"/>
    <w:qFormat/>
    <w:pPr>
      <w:numPr>
        <w:numId w:val="1"/>
      </w:numPr>
    </w:pPr>
  </w:style>
  <w:style w:type="paragraph" w:styleId="20">
    <w:name w:val="List Bullet 2"/>
    <w:basedOn w:val="a1"/>
    <w:qFormat/>
    <w:pPr>
      <w:numPr>
        <w:numId w:val="2"/>
      </w:numPr>
    </w:pPr>
  </w:style>
  <w:style w:type="paragraph" w:styleId="30">
    <w:name w:val="List Bullet 3"/>
    <w:basedOn w:val="a1"/>
    <w:qFormat/>
    <w:pPr>
      <w:numPr>
        <w:numId w:val="3"/>
      </w:numPr>
    </w:pPr>
  </w:style>
  <w:style w:type="paragraph" w:styleId="40">
    <w:name w:val="List Bullet 4"/>
    <w:basedOn w:val="a1"/>
    <w:qFormat/>
    <w:pPr>
      <w:numPr>
        <w:numId w:val="4"/>
      </w:numPr>
    </w:pPr>
  </w:style>
  <w:style w:type="paragraph" w:styleId="50">
    <w:name w:val="List Bullet 5"/>
    <w:basedOn w:val="a1"/>
    <w:qFormat/>
    <w:pPr>
      <w:numPr>
        <w:numId w:val="5"/>
      </w:numPr>
    </w:pPr>
  </w:style>
  <w:style w:type="paragraph" w:styleId="aff0">
    <w:name w:val="List Continue"/>
    <w:basedOn w:val="a1"/>
    <w:qFormat/>
    <w:pPr>
      <w:spacing w:after="120"/>
      <w:ind w:left="360"/>
    </w:pPr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4">
    <w:name w:val="List Continue 5"/>
    <w:basedOn w:val="a1"/>
    <w:qFormat/>
    <w:pPr>
      <w:spacing w:after="120"/>
      <w:ind w:left="1800"/>
    </w:pPr>
  </w:style>
  <w:style w:type="paragraph" w:styleId="a">
    <w:name w:val="List Number"/>
    <w:basedOn w:val="a1"/>
    <w:qFormat/>
    <w:pPr>
      <w:numPr>
        <w:numId w:val="6"/>
      </w:numPr>
    </w:pPr>
  </w:style>
  <w:style w:type="paragraph" w:styleId="2">
    <w:name w:val="List Number 2"/>
    <w:basedOn w:val="a1"/>
    <w:qFormat/>
    <w:pPr>
      <w:numPr>
        <w:numId w:val="7"/>
      </w:numPr>
    </w:pPr>
  </w:style>
  <w:style w:type="paragraph" w:styleId="3">
    <w:name w:val="List Number 3"/>
    <w:basedOn w:val="a1"/>
    <w:qFormat/>
    <w:pPr>
      <w:numPr>
        <w:numId w:val="8"/>
      </w:numPr>
    </w:pPr>
  </w:style>
  <w:style w:type="paragraph" w:styleId="4">
    <w:name w:val="List Number 4"/>
    <w:basedOn w:val="a1"/>
    <w:qFormat/>
    <w:pPr>
      <w:numPr>
        <w:numId w:val="9"/>
      </w:numPr>
    </w:pPr>
  </w:style>
  <w:style w:type="paragraph" w:styleId="5">
    <w:name w:val="List Number 5"/>
    <w:basedOn w:val="a1"/>
    <w:qFormat/>
    <w:pPr>
      <w:numPr>
        <w:numId w:val="10"/>
      </w:numPr>
    </w:pPr>
  </w:style>
  <w:style w:type="paragraph" w:styleId="aff1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aff2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3">
    <w:name w:val="Normal (Web)"/>
    <w:basedOn w:val="a1"/>
    <w:qFormat/>
    <w:rPr>
      <w:sz w:val="24"/>
      <w:szCs w:val="24"/>
    </w:rPr>
  </w:style>
  <w:style w:type="paragraph" w:styleId="aff4">
    <w:name w:val="Normal Indent"/>
    <w:basedOn w:val="a1"/>
    <w:qFormat/>
    <w:pPr>
      <w:ind w:left="708"/>
    </w:pPr>
  </w:style>
  <w:style w:type="paragraph" w:styleId="aff5">
    <w:name w:val="Note Heading"/>
    <w:basedOn w:val="a1"/>
    <w:next w:val="a1"/>
    <w:qFormat/>
  </w:style>
  <w:style w:type="character" w:styleId="aff6">
    <w:name w:val="page number"/>
    <w:basedOn w:val="a2"/>
    <w:qFormat/>
  </w:style>
  <w:style w:type="paragraph" w:styleId="aff7">
    <w:name w:val="Plain Text"/>
    <w:basedOn w:val="a1"/>
    <w:qFormat/>
    <w:rPr>
      <w:rFonts w:ascii="Courier New" w:hAnsi="Courier New" w:cs="Courier New"/>
    </w:rPr>
  </w:style>
  <w:style w:type="paragraph" w:styleId="aff8">
    <w:name w:val="Salutation"/>
    <w:basedOn w:val="a1"/>
    <w:next w:val="a1"/>
    <w:qFormat/>
  </w:style>
  <w:style w:type="paragraph" w:styleId="aff9">
    <w:name w:val="Signature"/>
    <w:basedOn w:val="a1"/>
    <w:qFormat/>
    <w:pPr>
      <w:ind w:left="4320"/>
    </w:pPr>
  </w:style>
  <w:style w:type="character" w:styleId="affa">
    <w:name w:val="Strong"/>
    <w:basedOn w:val="a2"/>
    <w:qFormat/>
    <w:rPr>
      <w:b/>
      <w:bCs/>
    </w:rPr>
  </w:style>
  <w:style w:type="paragraph" w:styleId="affb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11">
    <w:name w:val="Table 3D effects 1"/>
    <w:basedOn w:val="a3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9">
    <w:name w:val="Table 3D effects 2"/>
    <w:basedOn w:val="a3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7">
    <w:name w:val="Table 3D effects 3"/>
    <w:basedOn w:val="a3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Classic 1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a">
    <w:name w:val="Table Classic 2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8">
    <w:name w:val="Table Classic 3"/>
    <w:basedOn w:val="a3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5">
    <w:name w:val="Table Classic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">
    <w:name w:val="Table Colorful 1"/>
    <w:basedOn w:val="a3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Colorful 2"/>
    <w:basedOn w:val="a3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orful 3"/>
    <w:basedOn w:val="a3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">
    <w:name w:val="Table Columns 1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Columns 2"/>
    <w:basedOn w:val="a3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a">
    <w:name w:val="Table Columns 3"/>
    <w:basedOn w:val="a3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olumns 4"/>
    <w:basedOn w:val="a3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c">
    <w:name w:val="Table Contemporary"/>
    <w:basedOn w:val="a3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affd">
    <w:name w:val="Table Elegant"/>
    <w:basedOn w:val="a3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e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Grid 1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d">
    <w:name w:val="Table Grid 2"/>
    <w:basedOn w:val="a3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b">
    <w:name w:val="Table Grid 3"/>
    <w:basedOn w:val="a3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7">
    <w:name w:val="Table Grid 4"/>
    <w:basedOn w:val="a3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61">
    <w:name w:val="Table Grid 6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71">
    <w:name w:val="Table Grid 7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81">
    <w:name w:val="Table Grid 8"/>
    <w:basedOn w:val="a3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">
    <w:name w:val="Table List 1"/>
    <w:basedOn w:val="a3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List 2"/>
    <w:basedOn w:val="a3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">
    <w:name w:val="Table List 3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5">
    <w:name w:val="Table List 5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6">
    <w:name w:val="Table List 6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-7">
    <w:name w:val="Table List 7"/>
    <w:basedOn w:val="a3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-8">
    <w:name w:val="Table List 8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afff">
    <w:name w:val="table of authorities"/>
    <w:basedOn w:val="a1"/>
    <w:next w:val="a1"/>
    <w:qFormat/>
    <w:pPr>
      <w:ind w:leftChars="200" w:left="420"/>
    </w:pPr>
  </w:style>
  <w:style w:type="paragraph" w:styleId="afff0">
    <w:name w:val="table of figures"/>
    <w:basedOn w:val="a1"/>
    <w:next w:val="a1"/>
    <w:qFormat/>
    <w:pPr>
      <w:ind w:leftChars="200" w:left="200" w:hangingChars="200" w:hanging="200"/>
    </w:pPr>
  </w:style>
  <w:style w:type="table" w:styleId="afff1">
    <w:name w:val="Table Professional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6">
    <w:name w:val="Table Simple 1"/>
    <w:basedOn w:val="a3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e">
    <w:name w:val="Table Simple 2"/>
    <w:basedOn w:val="a3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Simple 3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7">
    <w:name w:val="Table Subtle 1"/>
    <w:basedOn w:val="a3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Subtle 2"/>
    <w:basedOn w:val="a3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2">
    <w:name w:val="Table Theme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0">
    <w:name w:val="Table Web 1"/>
    <w:basedOn w:val="a3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Web 2"/>
    <w:basedOn w:val="a3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Web 3"/>
    <w:basedOn w:val="a3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ff3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f4">
    <w:name w:val="toa heading"/>
    <w:basedOn w:val="a1"/>
    <w:next w:val="a1"/>
    <w:qFormat/>
    <w:pPr>
      <w:spacing w:before="120"/>
    </w:pPr>
    <w:rPr>
      <w:rFonts w:ascii="Arial" w:hAnsi="Arial" w:cs="Arial"/>
      <w:sz w:val="24"/>
      <w:szCs w:val="24"/>
    </w:rPr>
  </w:style>
  <w:style w:type="paragraph" w:styleId="18">
    <w:name w:val="toc 1"/>
    <w:basedOn w:val="a1"/>
    <w:next w:val="a1"/>
    <w:uiPriority w:val="39"/>
    <w:qFormat/>
  </w:style>
  <w:style w:type="paragraph" w:styleId="2f0">
    <w:name w:val="toc 2"/>
    <w:basedOn w:val="a1"/>
    <w:next w:val="a1"/>
    <w:link w:val="2f1"/>
    <w:qFormat/>
    <w:pPr>
      <w:ind w:leftChars="200" w:left="420"/>
    </w:pPr>
  </w:style>
  <w:style w:type="paragraph" w:styleId="3d">
    <w:name w:val="toc 3"/>
    <w:basedOn w:val="a1"/>
    <w:next w:val="a1"/>
    <w:qFormat/>
    <w:pPr>
      <w:ind w:leftChars="400" w:left="840"/>
    </w:pPr>
  </w:style>
  <w:style w:type="paragraph" w:styleId="48">
    <w:name w:val="toc 4"/>
    <w:basedOn w:val="a1"/>
    <w:next w:val="a1"/>
    <w:qFormat/>
    <w:pPr>
      <w:ind w:leftChars="600" w:left="1260"/>
    </w:pPr>
  </w:style>
  <w:style w:type="paragraph" w:styleId="57">
    <w:name w:val="toc 5"/>
    <w:basedOn w:val="a1"/>
    <w:next w:val="a1"/>
    <w:qFormat/>
    <w:pPr>
      <w:ind w:leftChars="800" w:left="1680"/>
    </w:pPr>
  </w:style>
  <w:style w:type="paragraph" w:styleId="62">
    <w:name w:val="toc 6"/>
    <w:basedOn w:val="a1"/>
    <w:next w:val="a1"/>
    <w:qFormat/>
    <w:pPr>
      <w:ind w:leftChars="1000" w:left="2100"/>
    </w:pPr>
  </w:style>
  <w:style w:type="paragraph" w:styleId="72">
    <w:name w:val="toc 7"/>
    <w:basedOn w:val="a1"/>
    <w:next w:val="a1"/>
    <w:qFormat/>
    <w:pPr>
      <w:ind w:leftChars="1200" w:left="2520"/>
    </w:pPr>
  </w:style>
  <w:style w:type="paragraph" w:styleId="82">
    <w:name w:val="toc 8"/>
    <w:basedOn w:val="a1"/>
    <w:next w:val="a1"/>
    <w:qFormat/>
    <w:pPr>
      <w:ind w:leftChars="1400" w:left="2940"/>
    </w:pPr>
  </w:style>
  <w:style w:type="paragraph" w:styleId="91">
    <w:name w:val="toc 9"/>
    <w:basedOn w:val="a1"/>
    <w:next w:val="a1"/>
    <w:qFormat/>
    <w:pPr>
      <w:ind w:leftChars="1600" w:left="3360"/>
    </w:pPr>
  </w:style>
  <w:style w:type="paragraph" w:customStyle="1" w:styleId="afff5">
    <w:name w:val="ОсновнойТекстГост"/>
    <w:link w:val="Char"/>
    <w:qFormat/>
    <w:pPr>
      <w:ind w:left="-284" w:right="-142" w:firstLine="851"/>
      <w:jc w:val="both"/>
    </w:pPr>
    <w:rPr>
      <w:rFonts w:eastAsiaTheme="minorEastAsia" w:cstheme="minorBidi"/>
      <w:sz w:val="28"/>
      <w:szCs w:val="22"/>
      <w:lang w:eastAsia="en-US"/>
    </w:rPr>
  </w:style>
  <w:style w:type="character" w:customStyle="1" w:styleId="afff6">
    <w:name w:val="ОсновнойТекстГост Знак"/>
    <w:basedOn w:val="a2"/>
    <w:link w:val="2f2"/>
    <w:qFormat/>
    <w:rPr>
      <w:rFonts w:ascii="Times New Roman" w:eastAsiaTheme="minorEastAsia" w:hAnsi="Times New Roman"/>
      <w:sz w:val="28"/>
    </w:rPr>
  </w:style>
  <w:style w:type="paragraph" w:customStyle="1" w:styleId="2f2">
    <w:name w:val="ОсновнойТекстГост2"/>
    <w:link w:val="afff6"/>
    <w:qFormat/>
    <w:pPr>
      <w:ind w:left="-284" w:right="-142" w:firstLine="851"/>
      <w:jc w:val="both"/>
    </w:pPr>
    <w:rPr>
      <w:rFonts w:eastAsiaTheme="minorEastAsia" w:cstheme="minorBidi"/>
      <w:sz w:val="28"/>
      <w:szCs w:val="22"/>
      <w:lang w:eastAsia="en-US"/>
    </w:rPr>
  </w:style>
  <w:style w:type="paragraph" w:customStyle="1" w:styleId="afff7">
    <w:name w:val="ПеречислениеГост"/>
    <w:basedOn w:val="afff5"/>
    <w:qFormat/>
    <w:pPr>
      <w:tabs>
        <w:tab w:val="left" w:pos="851"/>
      </w:tabs>
    </w:pPr>
  </w:style>
  <w:style w:type="character" w:customStyle="1" w:styleId="afff8">
    <w:name w:val="ПеречислениеГост Знак"/>
    <w:basedOn w:val="afff6"/>
    <w:link w:val="2f3"/>
    <w:qFormat/>
    <w:rPr>
      <w:rFonts w:ascii="Times New Roman" w:eastAsiaTheme="minorEastAsia" w:hAnsi="Times New Roman"/>
      <w:sz w:val="28"/>
    </w:rPr>
  </w:style>
  <w:style w:type="paragraph" w:customStyle="1" w:styleId="2f3">
    <w:name w:val="ПеречислениеГост2"/>
    <w:basedOn w:val="2f2"/>
    <w:link w:val="afff8"/>
    <w:qFormat/>
    <w:pPr>
      <w:tabs>
        <w:tab w:val="left" w:pos="851"/>
      </w:tabs>
    </w:pPr>
  </w:style>
  <w:style w:type="paragraph" w:customStyle="1" w:styleId="afff9">
    <w:name w:val="ПеречислениеГостт"/>
    <w:basedOn w:val="afff7"/>
    <w:link w:val="afffa"/>
    <w:qFormat/>
  </w:style>
  <w:style w:type="character" w:customStyle="1" w:styleId="afffa">
    <w:name w:val="ПеречислениеГостт Знак"/>
    <w:basedOn w:val="afff8"/>
    <w:link w:val="afff9"/>
    <w:qFormat/>
    <w:rPr>
      <w:rFonts w:ascii="Times New Roman" w:eastAsiaTheme="minorEastAsia" w:hAnsi="Times New Roman"/>
      <w:sz w:val="28"/>
    </w:rPr>
  </w:style>
  <w:style w:type="paragraph" w:customStyle="1" w:styleId="afffb">
    <w:name w:val="ПерЗаголовокРазделаГост"/>
    <w:link w:val="afffc"/>
    <w:qFormat/>
    <w:pPr>
      <w:tabs>
        <w:tab w:val="left" w:pos="3630"/>
      </w:tabs>
      <w:spacing w:after="568"/>
      <w:ind w:left="-284" w:right="-142" w:firstLine="851"/>
      <w:contextualSpacing/>
      <w:jc w:val="center"/>
      <w:outlineLvl w:val="0"/>
    </w:pPr>
    <w:rPr>
      <w:rFonts w:eastAsiaTheme="minorEastAsia" w:cstheme="minorBidi"/>
      <w:b/>
      <w:sz w:val="32"/>
      <w:szCs w:val="22"/>
      <w:lang w:eastAsia="en-US"/>
    </w:rPr>
  </w:style>
  <w:style w:type="character" w:customStyle="1" w:styleId="afffc">
    <w:name w:val="ПерЗаголовокРазделаГост Знак"/>
    <w:basedOn w:val="a2"/>
    <w:link w:val="afffb"/>
    <w:qFormat/>
    <w:rPr>
      <w:rFonts w:ascii="Times New Roman" w:eastAsiaTheme="minorEastAsia" w:hAnsi="Times New Roman"/>
      <w:b/>
      <w:sz w:val="32"/>
    </w:rPr>
  </w:style>
  <w:style w:type="character" w:customStyle="1" w:styleId="a8">
    <w:name w:val="Основной текст Знак"/>
    <w:link w:val="a7"/>
    <w:qFormat/>
  </w:style>
  <w:style w:type="character" w:customStyle="1" w:styleId="2f1">
    <w:name w:val="Оглавление 2 Знак"/>
    <w:link w:val="2f0"/>
    <w:qFormat/>
  </w:style>
  <w:style w:type="paragraph" w:customStyle="1" w:styleId="afffd">
    <w:name w:val="Чертежный"/>
    <w:uiPriority w:val="99"/>
    <w:qFormat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Char">
    <w:name w:val="ОсновнойТекстГост Char"/>
    <w:link w:val="afff5"/>
    <w:qFormat/>
    <w:rPr>
      <w:rFonts w:ascii="Times New Roman" w:eastAsiaTheme="minorEastAsia" w:hAnsi="Times New Roman" w:cstheme="minorBidi"/>
      <w:sz w:val="28"/>
      <w:szCs w:val="22"/>
      <w:lang w:val="ru-RU" w:eastAsia="en-US" w:bidi="ar-SA"/>
    </w:rPr>
  </w:style>
  <w:style w:type="paragraph" w:customStyle="1" w:styleId="WPSOffice1">
    <w:name w:val="WPSOffice手动目录 1"/>
    <w:qFormat/>
  </w:style>
  <w:style w:type="paragraph" w:customStyle="1" w:styleId="19">
    <w:name w:val="Заголовок оглавления1"/>
    <w:basedOn w:val="1"/>
    <w:next w:val="a1"/>
    <w:uiPriority w:val="39"/>
    <w:unhideWhenUsed/>
    <w:qFormat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ru-RU" w:eastAsia="ru-RU"/>
    </w:rPr>
  </w:style>
  <w:style w:type="paragraph" w:styleId="afffe">
    <w:name w:val="List Paragraph"/>
    <w:basedOn w:val="a1"/>
    <w:uiPriority w:val="99"/>
    <w:qFormat/>
    <w:pPr>
      <w:ind w:left="720"/>
      <w:contextualSpacing/>
    </w:pPr>
  </w:style>
  <w:style w:type="character" w:customStyle="1" w:styleId="UnresolvedMention">
    <w:name w:val="Unresolved Mention"/>
    <w:basedOn w:val="a2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2FAFBA-891E-45B7-B07C-6BFECBBC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Зернова</dc:creator>
  <cp:lastModifiedBy>шукурулло акрамов</cp:lastModifiedBy>
  <cp:revision>14</cp:revision>
  <cp:lastPrinted>2025-02-03T08:48:00Z</cp:lastPrinted>
  <dcterms:created xsi:type="dcterms:W3CDTF">2022-12-24T23:57:00Z</dcterms:created>
  <dcterms:modified xsi:type="dcterms:W3CDTF">2025-02-03T08:52:00Z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B92E0AC4156F4D30905293D4E14B6909</vt:lpwstr>
  </property>
</Properties>
</file>